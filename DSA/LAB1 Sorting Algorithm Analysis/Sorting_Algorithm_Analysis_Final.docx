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4675D" w14:textId="77777777" w:rsidR="00D43DD7" w:rsidRPr="00D43DD7" w:rsidRDefault="00D43DD7" w:rsidP="00D43DD7">
      <w:pPr>
        <w:jc w:val="center"/>
        <w:rPr>
          <w:b/>
          <w:bCs/>
        </w:rPr>
      </w:pPr>
      <w:r w:rsidRPr="00D43DD7">
        <w:rPr>
          <w:b/>
          <w:bCs/>
        </w:rPr>
        <w:t>Subject: Data Structures and Algorithms</w:t>
      </w:r>
    </w:p>
    <w:p w14:paraId="48B35BC5" w14:textId="490604AA" w:rsidR="00D43DD7" w:rsidRPr="00D43DD7" w:rsidRDefault="00D43DD7" w:rsidP="00D43DD7">
      <w:pPr>
        <w:jc w:val="center"/>
        <w:rPr>
          <w:b/>
          <w:bCs/>
        </w:rPr>
      </w:pPr>
      <w:r w:rsidRPr="00D43DD7">
        <w:rPr>
          <w:b/>
          <w:bCs/>
        </w:rPr>
        <w:t>Lab 1: Sorting Algorithm Analysis</w:t>
      </w:r>
    </w:p>
    <w:p w14:paraId="7ADF9011" w14:textId="5A27ECC6" w:rsidR="006C1A2A" w:rsidRPr="00D43DD7" w:rsidRDefault="00000000">
      <w:pPr>
        <w:rPr>
          <w:sz w:val="20"/>
          <w:szCs w:val="20"/>
        </w:rPr>
      </w:pPr>
      <w:r w:rsidRPr="00D43DD7">
        <w:rPr>
          <w:sz w:val="20"/>
          <w:szCs w:val="20"/>
        </w:rPr>
        <w:t>DAVE SOHAM MANISH</w:t>
      </w:r>
    </w:p>
    <w:p w14:paraId="6DA6D9AE" w14:textId="77777777" w:rsidR="006C1A2A" w:rsidRPr="00D43DD7" w:rsidRDefault="00000000">
      <w:pPr>
        <w:rPr>
          <w:sz w:val="20"/>
          <w:szCs w:val="20"/>
        </w:rPr>
      </w:pPr>
      <w:r w:rsidRPr="00D43DD7">
        <w:rPr>
          <w:sz w:val="20"/>
          <w:szCs w:val="20"/>
        </w:rPr>
        <w:t>Enrollment: 25MCD005</w:t>
      </w:r>
    </w:p>
    <w:p w14:paraId="34F9CBA4" w14:textId="77777777" w:rsidR="006C1A2A" w:rsidRPr="00D43DD7" w:rsidRDefault="00000000">
      <w:pPr>
        <w:rPr>
          <w:sz w:val="20"/>
          <w:szCs w:val="20"/>
        </w:rPr>
      </w:pPr>
      <w:r w:rsidRPr="00D43DD7">
        <w:rPr>
          <w:sz w:val="20"/>
          <w:szCs w:val="20"/>
        </w:rPr>
        <w:t>M.Tech Data Science, Nirma University</w:t>
      </w:r>
    </w:p>
    <w:p w14:paraId="686520DF" w14:textId="77777777" w:rsidR="00D43DD7" w:rsidRDefault="00D43DD7"/>
    <w:p w14:paraId="1FCDB1DA" w14:textId="77777777" w:rsidR="006C1A2A" w:rsidRPr="00D43DD7" w:rsidRDefault="00000000">
      <w:pPr>
        <w:rPr>
          <w:b/>
          <w:bCs/>
        </w:rPr>
      </w:pPr>
      <w:r w:rsidRPr="00D43DD7">
        <w:rPr>
          <w:b/>
          <w:bCs/>
        </w:rPr>
        <w:t>Code</w:t>
      </w:r>
    </w:p>
    <w:p w14:paraId="362058AB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>import time</w:t>
      </w:r>
    </w:p>
    <w:p w14:paraId="11F66167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>import random</w:t>
      </w:r>
    </w:p>
    <w:p w14:paraId="3403789F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D43DD7">
        <w:rPr>
          <w:sz w:val="20"/>
          <w:szCs w:val="20"/>
          <w:lang w:val="en-IN"/>
        </w:rPr>
        <w:t>matplotlib.pyplot</w:t>
      </w:r>
      <w:proofErr w:type="spellEnd"/>
      <w:proofErr w:type="gramEnd"/>
      <w:r w:rsidRPr="00D43DD7">
        <w:rPr>
          <w:sz w:val="20"/>
          <w:szCs w:val="20"/>
          <w:lang w:val="en-IN"/>
        </w:rPr>
        <w:t xml:space="preserve"> as </w:t>
      </w:r>
      <w:proofErr w:type="spellStart"/>
      <w:r w:rsidRPr="00D43DD7">
        <w:rPr>
          <w:sz w:val="20"/>
          <w:szCs w:val="20"/>
          <w:lang w:val="en-IN"/>
        </w:rPr>
        <w:t>plt</w:t>
      </w:r>
      <w:proofErr w:type="spellEnd"/>
    </w:p>
    <w:p w14:paraId="04373B31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>import pandas as pd</w:t>
      </w:r>
    </w:p>
    <w:p w14:paraId="55E66898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import </w:t>
      </w:r>
      <w:proofErr w:type="spellStart"/>
      <w:r w:rsidRPr="00D43DD7">
        <w:rPr>
          <w:sz w:val="20"/>
          <w:szCs w:val="20"/>
          <w:lang w:val="en-IN"/>
        </w:rPr>
        <w:t>os</w:t>
      </w:r>
      <w:proofErr w:type="spellEnd"/>
    </w:p>
    <w:p w14:paraId="034765FD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</w:p>
    <w:p w14:paraId="65205B6C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># ---------------- Sorting Algorithms ---------------- #</w:t>
      </w:r>
    </w:p>
    <w:p w14:paraId="25602723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def </w:t>
      </w:r>
      <w:proofErr w:type="spellStart"/>
      <w:r w:rsidRPr="00D43DD7">
        <w:rPr>
          <w:sz w:val="20"/>
          <w:szCs w:val="20"/>
          <w:lang w:val="en-IN"/>
        </w:rPr>
        <w:t>selection_sort</w:t>
      </w:r>
      <w:proofErr w:type="spellEnd"/>
      <w:r w:rsidRPr="00D43DD7">
        <w:rPr>
          <w:sz w:val="20"/>
          <w:szCs w:val="20"/>
          <w:lang w:val="en-IN"/>
        </w:rPr>
        <w:t>(</w:t>
      </w:r>
      <w:proofErr w:type="spellStart"/>
      <w:r w:rsidRPr="00D43DD7">
        <w:rPr>
          <w:sz w:val="20"/>
          <w:szCs w:val="20"/>
          <w:lang w:val="en-IN"/>
        </w:rPr>
        <w:t>arr</w:t>
      </w:r>
      <w:proofErr w:type="spellEnd"/>
      <w:r w:rsidRPr="00D43DD7">
        <w:rPr>
          <w:sz w:val="20"/>
          <w:szCs w:val="20"/>
          <w:lang w:val="en-IN"/>
        </w:rPr>
        <w:t>):</w:t>
      </w:r>
    </w:p>
    <w:p w14:paraId="74CA3F94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n = </w:t>
      </w:r>
      <w:proofErr w:type="spellStart"/>
      <w:r w:rsidRPr="00D43DD7">
        <w:rPr>
          <w:sz w:val="20"/>
          <w:szCs w:val="20"/>
          <w:lang w:val="en-IN"/>
        </w:rPr>
        <w:t>len</w:t>
      </w:r>
      <w:proofErr w:type="spellEnd"/>
      <w:r w:rsidRPr="00D43DD7">
        <w:rPr>
          <w:sz w:val="20"/>
          <w:szCs w:val="20"/>
          <w:lang w:val="en-IN"/>
        </w:rPr>
        <w:t>(</w:t>
      </w:r>
      <w:proofErr w:type="spellStart"/>
      <w:r w:rsidRPr="00D43DD7">
        <w:rPr>
          <w:sz w:val="20"/>
          <w:szCs w:val="20"/>
          <w:lang w:val="en-IN"/>
        </w:rPr>
        <w:t>arr</w:t>
      </w:r>
      <w:proofErr w:type="spellEnd"/>
      <w:r w:rsidRPr="00D43DD7">
        <w:rPr>
          <w:sz w:val="20"/>
          <w:szCs w:val="20"/>
          <w:lang w:val="en-IN"/>
        </w:rPr>
        <w:t>)</w:t>
      </w:r>
    </w:p>
    <w:p w14:paraId="0DF6171E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for </w:t>
      </w:r>
      <w:proofErr w:type="spellStart"/>
      <w:r w:rsidRPr="00D43DD7">
        <w:rPr>
          <w:sz w:val="20"/>
          <w:szCs w:val="20"/>
          <w:lang w:val="en-IN"/>
        </w:rPr>
        <w:t>i</w:t>
      </w:r>
      <w:proofErr w:type="spellEnd"/>
      <w:r w:rsidRPr="00D43DD7">
        <w:rPr>
          <w:sz w:val="20"/>
          <w:szCs w:val="20"/>
          <w:lang w:val="en-IN"/>
        </w:rPr>
        <w:t xml:space="preserve"> in range(n-1):</w:t>
      </w:r>
    </w:p>
    <w:p w14:paraId="34E1813D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</w:t>
      </w:r>
      <w:proofErr w:type="spellStart"/>
      <w:r w:rsidRPr="00D43DD7">
        <w:rPr>
          <w:sz w:val="20"/>
          <w:szCs w:val="20"/>
          <w:lang w:val="en-IN"/>
        </w:rPr>
        <w:t>min_index</w:t>
      </w:r>
      <w:proofErr w:type="spellEnd"/>
      <w:r w:rsidRPr="00D43DD7">
        <w:rPr>
          <w:sz w:val="20"/>
          <w:szCs w:val="20"/>
          <w:lang w:val="en-IN"/>
        </w:rPr>
        <w:t xml:space="preserve"> = </w:t>
      </w:r>
      <w:proofErr w:type="spellStart"/>
      <w:r w:rsidRPr="00D43DD7">
        <w:rPr>
          <w:sz w:val="20"/>
          <w:szCs w:val="20"/>
          <w:lang w:val="en-IN"/>
        </w:rPr>
        <w:t>i</w:t>
      </w:r>
      <w:proofErr w:type="spellEnd"/>
    </w:p>
    <w:p w14:paraId="4A27C27F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for j in </w:t>
      </w:r>
      <w:proofErr w:type="gramStart"/>
      <w:r w:rsidRPr="00D43DD7">
        <w:rPr>
          <w:sz w:val="20"/>
          <w:szCs w:val="20"/>
          <w:lang w:val="en-IN"/>
        </w:rPr>
        <w:t>range(</w:t>
      </w:r>
      <w:proofErr w:type="gramEnd"/>
      <w:r w:rsidRPr="00D43DD7">
        <w:rPr>
          <w:sz w:val="20"/>
          <w:szCs w:val="20"/>
          <w:lang w:val="en-IN"/>
        </w:rPr>
        <w:t>i+1, n):</w:t>
      </w:r>
    </w:p>
    <w:p w14:paraId="725D6AF5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if </w:t>
      </w:r>
      <w:proofErr w:type="spellStart"/>
      <w:r w:rsidRPr="00D43DD7">
        <w:rPr>
          <w:sz w:val="20"/>
          <w:szCs w:val="20"/>
          <w:lang w:val="en-IN"/>
        </w:rPr>
        <w:t>arr</w:t>
      </w:r>
      <w:proofErr w:type="spellEnd"/>
      <w:r w:rsidRPr="00D43DD7">
        <w:rPr>
          <w:sz w:val="20"/>
          <w:szCs w:val="20"/>
          <w:lang w:val="en-IN"/>
        </w:rPr>
        <w:t xml:space="preserve">[j] &lt; </w:t>
      </w:r>
      <w:proofErr w:type="spellStart"/>
      <w:r w:rsidRPr="00D43DD7">
        <w:rPr>
          <w:sz w:val="20"/>
          <w:szCs w:val="20"/>
          <w:lang w:val="en-IN"/>
        </w:rPr>
        <w:t>arr</w:t>
      </w:r>
      <w:proofErr w:type="spellEnd"/>
      <w:r w:rsidRPr="00D43DD7">
        <w:rPr>
          <w:sz w:val="20"/>
          <w:szCs w:val="20"/>
          <w:lang w:val="en-IN"/>
        </w:rPr>
        <w:t>[</w:t>
      </w:r>
      <w:proofErr w:type="spellStart"/>
      <w:r w:rsidRPr="00D43DD7">
        <w:rPr>
          <w:sz w:val="20"/>
          <w:szCs w:val="20"/>
          <w:lang w:val="en-IN"/>
        </w:rPr>
        <w:t>min_index</w:t>
      </w:r>
      <w:proofErr w:type="spellEnd"/>
      <w:r w:rsidRPr="00D43DD7">
        <w:rPr>
          <w:sz w:val="20"/>
          <w:szCs w:val="20"/>
          <w:lang w:val="en-IN"/>
        </w:rPr>
        <w:t>]:</w:t>
      </w:r>
    </w:p>
    <w:p w14:paraId="04DD3DA2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    </w:t>
      </w:r>
      <w:proofErr w:type="spellStart"/>
      <w:r w:rsidRPr="00D43DD7">
        <w:rPr>
          <w:sz w:val="20"/>
          <w:szCs w:val="20"/>
          <w:lang w:val="en-IN"/>
        </w:rPr>
        <w:t>min_index</w:t>
      </w:r>
      <w:proofErr w:type="spellEnd"/>
      <w:r w:rsidRPr="00D43DD7">
        <w:rPr>
          <w:sz w:val="20"/>
          <w:szCs w:val="20"/>
          <w:lang w:val="en-IN"/>
        </w:rPr>
        <w:t xml:space="preserve"> = j</w:t>
      </w:r>
    </w:p>
    <w:p w14:paraId="36921072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</w:t>
      </w:r>
      <w:proofErr w:type="spellStart"/>
      <w:r w:rsidRPr="00D43DD7">
        <w:rPr>
          <w:sz w:val="20"/>
          <w:szCs w:val="20"/>
          <w:lang w:val="en-IN"/>
        </w:rPr>
        <w:t>arr</w:t>
      </w:r>
      <w:proofErr w:type="spellEnd"/>
      <w:r w:rsidRPr="00D43DD7">
        <w:rPr>
          <w:sz w:val="20"/>
          <w:szCs w:val="20"/>
          <w:lang w:val="en-IN"/>
        </w:rPr>
        <w:t>[</w:t>
      </w:r>
      <w:proofErr w:type="spellStart"/>
      <w:r w:rsidRPr="00D43DD7">
        <w:rPr>
          <w:sz w:val="20"/>
          <w:szCs w:val="20"/>
          <w:lang w:val="en-IN"/>
        </w:rPr>
        <w:t>i</w:t>
      </w:r>
      <w:proofErr w:type="spellEnd"/>
      <w:r w:rsidRPr="00D43DD7">
        <w:rPr>
          <w:sz w:val="20"/>
          <w:szCs w:val="20"/>
          <w:lang w:val="en-IN"/>
        </w:rPr>
        <w:t xml:space="preserve">], </w:t>
      </w:r>
      <w:proofErr w:type="spellStart"/>
      <w:r w:rsidRPr="00D43DD7">
        <w:rPr>
          <w:sz w:val="20"/>
          <w:szCs w:val="20"/>
          <w:lang w:val="en-IN"/>
        </w:rPr>
        <w:t>arr</w:t>
      </w:r>
      <w:proofErr w:type="spellEnd"/>
      <w:r w:rsidRPr="00D43DD7">
        <w:rPr>
          <w:sz w:val="20"/>
          <w:szCs w:val="20"/>
          <w:lang w:val="en-IN"/>
        </w:rPr>
        <w:t>[</w:t>
      </w:r>
      <w:proofErr w:type="spellStart"/>
      <w:r w:rsidRPr="00D43DD7">
        <w:rPr>
          <w:sz w:val="20"/>
          <w:szCs w:val="20"/>
          <w:lang w:val="en-IN"/>
        </w:rPr>
        <w:t>min_index</w:t>
      </w:r>
      <w:proofErr w:type="spellEnd"/>
      <w:r w:rsidRPr="00D43DD7">
        <w:rPr>
          <w:sz w:val="20"/>
          <w:szCs w:val="20"/>
          <w:lang w:val="en-IN"/>
        </w:rPr>
        <w:t xml:space="preserve">] = </w:t>
      </w:r>
      <w:proofErr w:type="spellStart"/>
      <w:r w:rsidRPr="00D43DD7">
        <w:rPr>
          <w:sz w:val="20"/>
          <w:szCs w:val="20"/>
          <w:lang w:val="en-IN"/>
        </w:rPr>
        <w:t>arr</w:t>
      </w:r>
      <w:proofErr w:type="spellEnd"/>
      <w:r w:rsidRPr="00D43DD7">
        <w:rPr>
          <w:sz w:val="20"/>
          <w:szCs w:val="20"/>
          <w:lang w:val="en-IN"/>
        </w:rPr>
        <w:t>[</w:t>
      </w:r>
      <w:proofErr w:type="spellStart"/>
      <w:r w:rsidRPr="00D43DD7">
        <w:rPr>
          <w:sz w:val="20"/>
          <w:szCs w:val="20"/>
          <w:lang w:val="en-IN"/>
        </w:rPr>
        <w:t>min_index</w:t>
      </w:r>
      <w:proofErr w:type="spellEnd"/>
      <w:r w:rsidRPr="00D43DD7">
        <w:rPr>
          <w:sz w:val="20"/>
          <w:szCs w:val="20"/>
          <w:lang w:val="en-IN"/>
        </w:rPr>
        <w:t xml:space="preserve">], </w:t>
      </w:r>
      <w:proofErr w:type="spellStart"/>
      <w:r w:rsidRPr="00D43DD7">
        <w:rPr>
          <w:sz w:val="20"/>
          <w:szCs w:val="20"/>
          <w:lang w:val="en-IN"/>
        </w:rPr>
        <w:t>arr</w:t>
      </w:r>
      <w:proofErr w:type="spellEnd"/>
      <w:r w:rsidRPr="00D43DD7">
        <w:rPr>
          <w:sz w:val="20"/>
          <w:szCs w:val="20"/>
          <w:lang w:val="en-IN"/>
        </w:rPr>
        <w:t>[</w:t>
      </w:r>
      <w:proofErr w:type="spellStart"/>
      <w:r w:rsidRPr="00D43DD7">
        <w:rPr>
          <w:sz w:val="20"/>
          <w:szCs w:val="20"/>
          <w:lang w:val="en-IN"/>
        </w:rPr>
        <w:t>i</w:t>
      </w:r>
      <w:proofErr w:type="spellEnd"/>
      <w:r w:rsidRPr="00D43DD7">
        <w:rPr>
          <w:sz w:val="20"/>
          <w:szCs w:val="20"/>
          <w:lang w:val="en-IN"/>
        </w:rPr>
        <w:t>]</w:t>
      </w:r>
    </w:p>
    <w:p w14:paraId="1C8DBFC8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</w:p>
    <w:p w14:paraId="05031162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def </w:t>
      </w:r>
      <w:proofErr w:type="spellStart"/>
      <w:r w:rsidRPr="00D43DD7">
        <w:rPr>
          <w:sz w:val="20"/>
          <w:szCs w:val="20"/>
          <w:lang w:val="en-IN"/>
        </w:rPr>
        <w:t>bubble_sort</w:t>
      </w:r>
      <w:proofErr w:type="spellEnd"/>
      <w:r w:rsidRPr="00D43DD7">
        <w:rPr>
          <w:sz w:val="20"/>
          <w:szCs w:val="20"/>
          <w:lang w:val="en-IN"/>
        </w:rPr>
        <w:t>(</w:t>
      </w:r>
      <w:proofErr w:type="spellStart"/>
      <w:r w:rsidRPr="00D43DD7">
        <w:rPr>
          <w:sz w:val="20"/>
          <w:szCs w:val="20"/>
          <w:lang w:val="en-IN"/>
        </w:rPr>
        <w:t>arr</w:t>
      </w:r>
      <w:proofErr w:type="spellEnd"/>
      <w:r w:rsidRPr="00D43DD7">
        <w:rPr>
          <w:sz w:val="20"/>
          <w:szCs w:val="20"/>
          <w:lang w:val="en-IN"/>
        </w:rPr>
        <w:t>):</w:t>
      </w:r>
    </w:p>
    <w:p w14:paraId="61BE9924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n = </w:t>
      </w:r>
      <w:proofErr w:type="spellStart"/>
      <w:r w:rsidRPr="00D43DD7">
        <w:rPr>
          <w:sz w:val="20"/>
          <w:szCs w:val="20"/>
          <w:lang w:val="en-IN"/>
        </w:rPr>
        <w:t>len</w:t>
      </w:r>
      <w:proofErr w:type="spellEnd"/>
      <w:r w:rsidRPr="00D43DD7">
        <w:rPr>
          <w:sz w:val="20"/>
          <w:szCs w:val="20"/>
          <w:lang w:val="en-IN"/>
        </w:rPr>
        <w:t>(</w:t>
      </w:r>
      <w:proofErr w:type="spellStart"/>
      <w:r w:rsidRPr="00D43DD7">
        <w:rPr>
          <w:sz w:val="20"/>
          <w:szCs w:val="20"/>
          <w:lang w:val="en-IN"/>
        </w:rPr>
        <w:t>arr</w:t>
      </w:r>
      <w:proofErr w:type="spellEnd"/>
      <w:r w:rsidRPr="00D43DD7">
        <w:rPr>
          <w:sz w:val="20"/>
          <w:szCs w:val="20"/>
          <w:lang w:val="en-IN"/>
        </w:rPr>
        <w:t>)</w:t>
      </w:r>
    </w:p>
    <w:p w14:paraId="6805F149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for </w:t>
      </w:r>
      <w:proofErr w:type="spellStart"/>
      <w:r w:rsidRPr="00D43DD7">
        <w:rPr>
          <w:sz w:val="20"/>
          <w:szCs w:val="20"/>
          <w:lang w:val="en-IN"/>
        </w:rPr>
        <w:t>i</w:t>
      </w:r>
      <w:proofErr w:type="spellEnd"/>
      <w:r w:rsidRPr="00D43DD7">
        <w:rPr>
          <w:sz w:val="20"/>
          <w:szCs w:val="20"/>
          <w:lang w:val="en-IN"/>
        </w:rPr>
        <w:t xml:space="preserve"> in range(n-1):</w:t>
      </w:r>
    </w:p>
    <w:p w14:paraId="47067D59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>        swapped = False</w:t>
      </w:r>
    </w:p>
    <w:p w14:paraId="5F039486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lastRenderedPageBreak/>
        <w:t>        for j in range(n-i-1):</w:t>
      </w:r>
    </w:p>
    <w:p w14:paraId="2765C6AD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if </w:t>
      </w:r>
      <w:proofErr w:type="spellStart"/>
      <w:r w:rsidRPr="00D43DD7">
        <w:rPr>
          <w:sz w:val="20"/>
          <w:szCs w:val="20"/>
          <w:lang w:val="en-IN"/>
        </w:rPr>
        <w:t>arr</w:t>
      </w:r>
      <w:proofErr w:type="spellEnd"/>
      <w:r w:rsidRPr="00D43DD7">
        <w:rPr>
          <w:sz w:val="20"/>
          <w:szCs w:val="20"/>
          <w:lang w:val="en-IN"/>
        </w:rPr>
        <w:t xml:space="preserve">[j] &gt; </w:t>
      </w:r>
      <w:proofErr w:type="spellStart"/>
      <w:r w:rsidRPr="00D43DD7">
        <w:rPr>
          <w:sz w:val="20"/>
          <w:szCs w:val="20"/>
          <w:lang w:val="en-IN"/>
        </w:rPr>
        <w:t>arr</w:t>
      </w:r>
      <w:proofErr w:type="spellEnd"/>
      <w:r w:rsidRPr="00D43DD7">
        <w:rPr>
          <w:sz w:val="20"/>
          <w:szCs w:val="20"/>
          <w:lang w:val="en-IN"/>
        </w:rPr>
        <w:t>[j+1]:</w:t>
      </w:r>
    </w:p>
    <w:p w14:paraId="0683A734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    </w:t>
      </w:r>
      <w:proofErr w:type="spellStart"/>
      <w:r w:rsidRPr="00D43DD7">
        <w:rPr>
          <w:sz w:val="20"/>
          <w:szCs w:val="20"/>
          <w:lang w:val="en-IN"/>
        </w:rPr>
        <w:t>arr</w:t>
      </w:r>
      <w:proofErr w:type="spellEnd"/>
      <w:r w:rsidRPr="00D43DD7">
        <w:rPr>
          <w:sz w:val="20"/>
          <w:szCs w:val="20"/>
          <w:lang w:val="en-IN"/>
        </w:rPr>
        <w:t xml:space="preserve">[j], </w:t>
      </w:r>
      <w:proofErr w:type="spellStart"/>
      <w:r w:rsidRPr="00D43DD7">
        <w:rPr>
          <w:sz w:val="20"/>
          <w:szCs w:val="20"/>
          <w:lang w:val="en-IN"/>
        </w:rPr>
        <w:t>arr</w:t>
      </w:r>
      <w:proofErr w:type="spellEnd"/>
      <w:r w:rsidRPr="00D43DD7">
        <w:rPr>
          <w:sz w:val="20"/>
          <w:szCs w:val="20"/>
          <w:lang w:val="en-IN"/>
        </w:rPr>
        <w:t xml:space="preserve">[j+1] = </w:t>
      </w:r>
      <w:proofErr w:type="spellStart"/>
      <w:r w:rsidRPr="00D43DD7">
        <w:rPr>
          <w:sz w:val="20"/>
          <w:szCs w:val="20"/>
          <w:lang w:val="en-IN"/>
        </w:rPr>
        <w:t>arr</w:t>
      </w:r>
      <w:proofErr w:type="spellEnd"/>
      <w:r w:rsidRPr="00D43DD7">
        <w:rPr>
          <w:sz w:val="20"/>
          <w:szCs w:val="20"/>
          <w:lang w:val="en-IN"/>
        </w:rPr>
        <w:t xml:space="preserve">[j+1], </w:t>
      </w:r>
      <w:proofErr w:type="spellStart"/>
      <w:r w:rsidRPr="00D43DD7">
        <w:rPr>
          <w:sz w:val="20"/>
          <w:szCs w:val="20"/>
          <w:lang w:val="en-IN"/>
        </w:rPr>
        <w:t>arr</w:t>
      </w:r>
      <w:proofErr w:type="spellEnd"/>
      <w:r w:rsidRPr="00D43DD7">
        <w:rPr>
          <w:sz w:val="20"/>
          <w:szCs w:val="20"/>
          <w:lang w:val="en-IN"/>
        </w:rPr>
        <w:t>[j]</w:t>
      </w:r>
    </w:p>
    <w:p w14:paraId="03B22CE4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>                swapped = True</w:t>
      </w:r>
    </w:p>
    <w:p w14:paraId="6570E6BD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>        if not swapped:</w:t>
      </w:r>
    </w:p>
    <w:p w14:paraId="3750DE8A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>            break</w:t>
      </w:r>
    </w:p>
    <w:p w14:paraId="347633F8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</w:p>
    <w:p w14:paraId="35B470C9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def </w:t>
      </w:r>
      <w:proofErr w:type="spellStart"/>
      <w:r w:rsidRPr="00D43DD7">
        <w:rPr>
          <w:sz w:val="20"/>
          <w:szCs w:val="20"/>
          <w:lang w:val="en-IN"/>
        </w:rPr>
        <w:t>insertion_sort</w:t>
      </w:r>
      <w:proofErr w:type="spellEnd"/>
      <w:r w:rsidRPr="00D43DD7">
        <w:rPr>
          <w:sz w:val="20"/>
          <w:szCs w:val="20"/>
          <w:lang w:val="en-IN"/>
        </w:rPr>
        <w:t>(</w:t>
      </w:r>
      <w:proofErr w:type="spellStart"/>
      <w:r w:rsidRPr="00D43DD7">
        <w:rPr>
          <w:sz w:val="20"/>
          <w:szCs w:val="20"/>
          <w:lang w:val="en-IN"/>
        </w:rPr>
        <w:t>arr</w:t>
      </w:r>
      <w:proofErr w:type="spellEnd"/>
      <w:r w:rsidRPr="00D43DD7">
        <w:rPr>
          <w:sz w:val="20"/>
          <w:szCs w:val="20"/>
          <w:lang w:val="en-IN"/>
        </w:rPr>
        <w:t>):</w:t>
      </w:r>
    </w:p>
    <w:p w14:paraId="665791A1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for </w:t>
      </w:r>
      <w:proofErr w:type="spellStart"/>
      <w:r w:rsidRPr="00D43DD7">
        <w:rPr>
          <w:sz w:val="20"/>
          <w:szCs w:val="20"/>
          <w:lang w:val="en-IN"/>
        </w:rPr>
        <w:t>i</w:t>
      </w:r>
      <w:proofErr w:type="spellEnd"/>
      <w:r w:rsidRPr="00D43DD7">
        <w:rPr>
          <w:sz w:val="20"/>
          <w:szCs w:val="20"/>
          <w:lang w:val="en-IN"/>
        </w:rPr>
        <w:t xml:space="preserve"> in </w:t>
      </w:r>
      <w:proofErr w:type="gramStart"/>
      <w:r w:rsidRPr="00D43DD7">
        <w:rPr>
          <w:sz w:val="20"/>
          <w:szCs w:val="20"/>
          <w:lang w:val="en-IN"/>
        </w:rPr>
        <w:t>range(</w:t>
      </w:r>
      <w:proofErr w:type="gramEnd"/>
      <w:r w:rsidRPr="00D43DD7">
        <w:rPr>
          <w:sz w:val="20"/>
          <w:szCs w:val="20"/>
          <w:lang w:val="en-IN"/>
        </w:rPr>
        <w:t xml:space="preserve">1, </w:t>
      </w:r>
      <w:proofErr w:type="spellStart"/>
      <w:r w:rsidRPr="00D43DD7">
        <w:rPr>
          <w:sz w:val="20"/>
          <w:szCs w:val="20"/>
          <w:lang w:val="en-IN"/>
        </w:rPr>
        <w:t>len</w:t>
      </w:r>
      <w:proofErr w:type="spellEnd"/>
      <w:r w:rsidRPr="00D43DD7">
        <w:rPr>
          <w:sz w:val="20"/>
          <w:szCs w:val="20"/>
          <w:lang w:val="en-IN"/>
        </w:rPr>
        <w:t>(</w:t>
      </w:r>
      <w:proofErr w:type="spellStart"/>
      <w:r w:rsidRPr="00D43DD7">
        <w:rPr>
          <w:sz w:val="20"/>
          <w:szCs w:val="20"/>
          <w:lang w:val="en-IN"/>
        </w:rPr>
        <w:t>arr</w:t>
      </w:r>
      <w:proofErr w:type="spellEnd"/>
      <w:r w:rsidRPr="00D43DD7">
        <w:rPr>
          <w:sz w:val="20"/>
          <w:szCs w:val="20"/>
          <w:lang w:val="en-IN"/>
        </w:rPr>
        <w:t>)):</w:t>
      </w:r>
    </w:p>
    <w:p w14:paraId="487AB9AF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key = </w:t>
      </w:r>
      <w:proofErr w:type="spellStart"/>
      <w:r w:rsidRPr="00D43DD7">
        <w:rPr>
          <w:sz w:val="20"/>
          <w:szCs w:val="20"/>
          <w:lang w:val="en-IN"/>
        </w:rPr>
        <w:t>arr</w:t>
      </w:r>
      <w:proofErr w:type="spellEnd"/>
      <w:r w:rsidRPr="00D43DD7">
        <w:rPr>
          <w:sz w:val="20"/>
          <w:szCs w:val="20"/>
          <w:lang w:val="en-IN"/>
        </w:rPr>
        <w:t>[</w:t>
      </w:r>
      <w:proofErr w:type="spellStart"/>
      <w:r w:rsidRPr="00D43DD7">
        <w:rPr>
          <w:sz w:val="20"/>
          <w:szCs w:val="20"/>
          <w:lang w:val="en-IN"/>
        </w:rPr>
        <w:t>i</w:t>
      </w:r>
      <w:proofErr w:type="spellEnd"/>
      <w:r w:rsidRPr="00D43DD7">
        <w:rPr>
          <w:sz w:val="20"/>
          <w:szCs w:val="20"/>
          <w:lang w:val="en-IN"/>
        </w:rPr>
        <w:t>]</w:t>
      </w:r>
    </w:p>
    <w:p w14:paraId="27325381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j = </w:t>
      </w:r>
      <w:proofErr w:type="spellStart"/>
      <w:r w:rsidRPr="00D43DD7">
        <w:rPr>
          <w:sz w:val="20"/>
          <w:szCs w:val="20"/>
          <w:lang w:val="en-IN"/>
        </w:rPr>
        <w:t>i</w:t>
      </w:r>
      <w:proofErr w:type="spellEnd"/>
      <w:r w:rsidRPr="00D43DD7">
        <w:rPr>
          <w:sz w:val="20"/>
          <w:szCs w:val="20"/>
          <w:lang w:val="en-IN"/>
        </w:rPr>
        <w:t xml:space="preserve"> - 1</w:t>
      </w:r>
    </w:p>
    <w:p w14:paraId="50BA490A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while j &gt;= 0 and </w:t>
      </w:r>
      <w:proofErr w:type="spellStart"/>
      <w:r w:rsidRPr="00D43DD7">
        <w:rPr>
          <w:sz w:val="20"/>
          <w:szCs w:val="20"/>
          <w:lang w:val="en-IN"/>
        </w:rPr>
        <w:t>arr</w:t>
      </w:r>
      <w:proofErr w:type="spellEnd"/>
      <w:r w:rsidRPr="00D43DD7">
        <w:rPr>
          <w:sz w:val="20"/>
          <w:szCs w:val="20"/>
          <w:lang w:val="en-IN"/>
        </w:rPr>
        <w:t>[j] &gt; key:</w:t>
      </w:r>
    </w:p>
    <w:p w14:paraId="1590E1EC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</w:t>
      </w:r>
      <w:proofErr w:type="spellStart"/>
      <w:proofErr w:type="gramStart"/>
      <w:r w:rsidRPr="00D43DD7">
        <w:rPr>
          <w:sz w:val="20"/>
          <w:szCs w:val="20"/>
          <w:lang w:val="en-IN"/>
        </w:rPr>
        <w:t>arr</w:t>
      </w:r>
      <w:proofErr w:type="spellEnd"/>
      <w:r w:rsidRPr="00D43DD7">
        <w:rPr>
          <w:sz w:val="20"/>
          <w:szCs w:val="20"/>
          <w:lang w:val="en-IN"/>
        </w:rPr>
        <w:t>[</w:t>
      </w:r>
      <w:proofErr w:type="gramEnd"/>
      <w:r w:rsidRPr="00D43DD7">
        <w:rPr>
          <w:sz w:val="20"/>
          <w:szCs w:val="20"/>
          <w:lang w:val="en-IN"/>
        </w:rPr>
        <w:t xml:space="preserve">j + 1] = </w:t>
      </w:r>
      <w:proofErr w:type="spellStart"/>
      <w:r w:rsidRPr="00D43DD7">
        <w:rPr>
          <w:sz w:val="20"/>
          <w:szCs w:val="20"/>
          <w:lang w:val="en-IN"/>
        </w:rPr>
        <w:t>arr</w:t>
      </w:r>
      <w:proofErr w:type="spellEnd"/>
      <w:r w:rsidRPr="00D43DD7">
        <w:rPr>
          <w:sz w:val="20"/>
          <w:szCs w:val="20"/>
          <w:lang w:val="en-IN"/>
        </w:rPr>
        <w:t>[j]</w:t>
      </w:r>
    </w:p>
    <w:p w14:paraId="7237D3AD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>            j -= 1</w:t>
      </w:r>
    </w:p>
    <w:p w14:paraId="62C095D9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</w:t>
      </w:r>
      <w:proofErr w:type="spellStart"/>
      <w:proofErr w:type="gramStart"/>
      <w:r w:rsidRPr="00D43DD7">
        <w:rPr>
          <w:sz w:val="20"/>
          <w:szCs w:val="20"/>
          <w:lang w:val="en-IN"/>
        </w:rPr>
        <w:t>arr</w:t>
      </w:r>
      <w:proofErr w:type="spellEnd"/>
      <w:r w:rsidRPr="00D43DD7">
        <w:rPr>
          <w:sz w:val="20"/>
          <w:szCs w:val="20"/>
          <w:lang w:val="en-IN"/>
        </w:rPr>
        <w:t>[</w:t>
      </w:r>
      <w:proofErr w:type="gramEnd"/>
      <w:r w:rsidRPr="00D43DD7">
        <w:rPr>
          <w:sz w:val="20"/>
          <w:szCs w:val="20"/>
          <w:lang w:val="en-IN"/>
        </w:rPr>
        <w:t>j + 1] = key</w:t>
      </w:r>
    </w:p>
    <w:p w14:paraId="1141855E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</w:p>
    <w:p w14:paraId="19A63155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># ---------------- Main Experiment ---------------- #</w:t>
      </w:r>
    </w:p>
    <w:p w14:paraId="17BF369D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>if __name__ == "__main__":</w:t>
      </w:r>
    </w:p>
    <w:p w14:paraId="1D9EE95F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</w:t>
      </w:r>
      <w:proofErr w:type="spellStart"/>
      <w:r w:rsidRPr="00D43DD7">
        <w:rPr>
          <w:sz w:val="20"/>
          <w:szCs w:val="20"/>
          <w:lang w:val="en-IN"/>
        </w:rPr>
        <w:t>user_input_arr</w:t>
      </w:r>
      <w:proofErr w:type="spellEnd"/>
      <w:r w:rsidRPr="00D43DD7">
        <w:rPr>
          <w:sz w:val="20"/>
          <w:szCs w:val="20"/>
          <w:lang w:val="en-IN"/>
        </w:rPr>
        <w:t xml:space="preserve"> = [10000, 50000, 100000]</w:t>
      </w:r>
    </w:p>
    <w:p w14:paraId="746BAE29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</w:t>
      </w:r>
      <w:proofErr w:type="spellStart"/>
      <w:r w:rsidRPr="00D43DD7">
        <w:rPr>
          <w:sz w:val="20"/>
          <w:szCs w:val="20"/>
          <w:lang w:val="en-IN"/>
        </w:rPr>
        <w:t>num_runs</w:t>
      </w:r>
      <w:proofErr w:type="spellEnd"/>
      <w:r w:rsidRPr="00D43DD7">
        <w:rPr>
          <w:sz w:val="20"/>
          <w:szCs w:val="20"/>
          <w:lang w:val="en-IN"/>
        </w:rPr>
        <w:t xml:space="preserve"> = </w:t>
      </w:r>
      <w:proofErr w:type="gramStart"/>
      <w:r w:rsidRPr="00D43DD7">
        <w:rPr>
          <w:sz w:val="20"/>
          <w:szCs w:val="20"/>
          <w:lang w:val="en-IN"/>
        </w:rPr>
        <w:t>1  #</w:t>
      </w:r>
      <w:proofErr w:type="gramEnd"/>
      <w:r w:rsidRPr="00D43DD7">
        <w:rPr>
          <w:sz w:val="20"/>
          <w:szCs w:val="20"/>
          <w:lang w:val="en-IN"/>
        </w:rPr>
        <w:t xml:space="preserve"> Increase this for higher accuracy</w:t>
      </w:r>
    </w:p>
    <w:p w14:paraId="62055420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</w:p>
    <w:p w14:paraId="01794BEF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</w:t>
      </w:r>
      <w:proofErr w:type="spellStart"/>
      <w:r w:rsidRPr="00D43DD7">
        <w:rPr>
          <w:sz w:val="20"/>
          <w:szCs w:val="20"/>
          <w:lang w:val="en-IN"/>
        </w:rPr>
        <w:t>all_run_results</w:t>
      </w:r>
      <w:proofErr w:type="spellEnd"/>
      <w:r w:rsidRPr="00D43DD7">
        <w:rPr>
          <w:sz w:val="20"/>
          <w:szCs w:val="20"/>
          <w:lang w:val="en-IN"/>
        </w:rPr>
        <w:t xml:space="preserve"> = []</w:t>
      </w:r>
    </w:p>
    <w:p w14:paraId="2562D06A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</w:t>
      </w:r>
      <w:proofErr w:type="spellStart"/>
      <w:r w:rsidRPr="00D43DD7">
        <w:rPr>
          <w:sz w:val="20"/>
          <w:szCs w:val="20"/>
          <w:lang w:val="en-IN"/>
        </w:rPr>
        <w:t>verification_records</w:t>
      </w:r>
      <w:proofErr w:type="spellEnd"/>
      <w:r w:rsidRPr="00D43DD7">
        <w:rPr>
          <w:sz w:val="20"/>
          <w:szCs w:val="20"/>
          <w:lang w:val="en-IN"/>
        </w:rPr>
        <w:t xml:space="preserve"> = []  </w:t>
      </w:r>
    </w:p>
    <w:p w14:paraId="5AE23C03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</w:p>
    <w:p w14:paraId="34252BB3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>    for run in range(</w:t>
      </w:r>
      <w:proofErr w:type="spellStart"/>
      <w:r w:rsidRPr="00D43DD7">
        <w:rPr>
          <w:sz w:val="20"/>
          <w:szCs w:val="20"/>
          <w:lang w:val="en-IN"/>
        </w:rPr>
        <w:t>num_runs</w:t>
      </w:r>
      <w:proofErr w:type="spellEnd"/>
      <w:r w:rsidRPr="00D43DD7">
        <w:rPr>
          <w:sz w:val="20"/>
          <w:szCs w:val="20"/>
          <w:lang w:val="en-IN"/>
        </w:rPr>
        <w:t>):</w:t>
      </w:r>
    </w:p>
    <w:p w14:paraId="110A43B4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</w:t>
      </w:r>
      <w:proofErr w:type="spellStart"/>
      <w:r w:rsidRPr="00D43DD7">
        <w:rPr>
          <w:sz w:val="20"/>
          <w:szCs w:val="20"/>
          <w:lang w:val="en-IN"/>
        </w:rPr>
        <w:t>selection_sort_best_times</w:t>
      </w:r>
      <w:proofErr w:type="spellEnd"/>
      <w:r w:rsidRPr="00D43DD7">
        <w:rPr>
          <w:sz w:val="20"/>
          <w:szCs w:val="20"/>
          <w:lang w:val="en-IN"/>
        </w:rPr>
        <w:t xml:space="preserve">, </w:t>
      </w:r>
      <w:proofErr w:type="spellStart"/>
      <w:r w:rsidRPr="00D43DD7">
        <w:rPr>
          <w:sz w:val="20"/>
          <w:szCs w:val="20"/>
          <w:lang w:val="en-IN"/>
        </w:rPr>
        <w:t>selection_sort_avg_times</w:t>
      </w:r>
      <w:proofErr w:type="spellEnd"/>
      <w:r w:rsidRPr="00D43DD7">
        <w:rPr>
          <w:sz w:val="20"/>
          <w:szCs w:val="20"/>
          <w:lang w:val="en-IN"/>
        </w:rPr>
        <w:t xml:space="preserve">, </w:t>
      </w:r>
      <w:proofErr w:type="spellStart"/>
      <w:r w:rsidRPr="00D43DD7">
        <w:rPr>
          <w:sz w:val="20"/>
          <w:szCs w:val="20"/>
          <w:lang w:val="en-IN"/>
        </w:rPr>
        <w:t>selection_sort_worst_times</w:t>
      </w:r>
      <w:proofErr w:type="spellEnd"/>
      <w:r w:rsidRPr="00D43DD7">
        <w:rPr>
          <w:sz w:val="20"/>
          <w:szCs w:val="20"/>
          <w:lang w:val="en-IN"/>
        </w:rPr>
        <w:t xml:space="preserve"> = [], [], []</w:t>
      </w:r>
    </w:p>
    <w:p w14:paraId="51D4036B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</w:t>
      </w:r>
      <w:proofErr w:type="spellStart"/>
      <w:r w:rsidRPr="00D43DD7">
        <w:rPr>
          <w:sz w:val="20"/>
          <w:szCs w:val="20"/>
          <w:lang w:val="en-IN"/>
        </w:rPr>
        <w:t>bubble_sort_best_times</w:t>
      </w:r>
      <w:proofErr w:type="spellEnd"/>
      <w:r w:rsidRPr="00D43DD7">
        <w:rPr>
          <w:sz w:val="20"/>
          <w:szCs w:val="20"/>
          <w:lang w:val="en-IN"/>
        </w:rPr>
        <w:t xml:space="preserve">, </w:t>
      </w:r>
      <w:proofErr w:type="spellStart"/>
      <w:r w:rsidRPr="00D43DD7">
        <w:rPr>
          <w:sz w:val="20"/>
          <w:szCs w:val="20"/>
          <w:lang w:val="en-IN"/>
        </w:rPr>
        <w:t>bubble_sort_avg_times</w:t>
      </w:r>
      <w:proofErr w:type="spellEnd"/>
      <w:r w:rsidRPr="00D43DD7">
        <w:rPr>
          <w:sz w:val="20"/>
          <w:szCs w:val="20"/>
          <w:lang w:val="en-IN"/>
        </w:rPr>
        <w:t xml:space="preserve">, </w:t>
      </w:r>
      <w:proofErr w:type="spellStart"/>
      <w:r w:rsidRPr="00D43DD7">
        <w:rPr>
          <w:sz w:val="20"/>
          <w:szCs w:val="20"/>
          <w:lang w:val="en-IN"/>
        </w:rPr>
        <w:t>bubble_sort_worst_times</w:t>
      </w:r>
      <w:proofErr w:type="spellEnd"/>
      <w:r w:rsidRPr="00D43DD7">
        <w:rPr>
          <w:sz w:val="20"/>
          <w:szCs w:val="20"/>
          <w:lang w:val="en-IN"/>
        </w:rPr>
        <w:t xml:space="preserve"> = [], [], []</w:t>
      </w:r>
    </w:p>
    <w:p w14:paraId="4D93EE19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</w:t>
      </w:r>
      <w:proofErr w:type="spellStart"/>
      <w:r w:rsidRPr="00D43DD7">
        <w:rPr>
          <w:sz w:val="20"/>
          <w:szCs w:val="20"/>
          <w:lang w:val="en-IN"/>
        </w:rPr>
        <w:t>insertion_sort_best_times</w:t>
      </w:r>
      <w:proofErr w:type="spellEnd"/>
      <w:r w:rsidRPr="00D43DD7">
        <w:rPr>
          <w:sz w:val="20"/>
          <w:szCs w:val="20"/>
          <w:lang w:val="en-IN"/>
        </w:rPr>
        <w:t xml:space="preserve">, </w:t>
      </w:r>
      <w:proofErr w:type="spellStart"/>
      <w:r w:rsidRPr="00D43DD7">
        <w:rPr>
          <w:sz w:val="20"/>
          <w:szCs w:val="20"/>
          <w:lang w:val="en-IN"/>
        </w:rPr>
        <w:t>insertion_sort_avg_times</w:t>
      </w:r>
      <w:proofErr w:type="spellEnd"/>
      <w:r w:rsidRPr="00D43DD7">
        <w:rPr>
          <w:sz w:val="20"/>
          <w:szCs w:val="20"/>
          <w:lang w:val="en-IN"/>
        </w:rPr>
        <w:t xml:space="preserve">, </w:t>
      </w:r>
      <w:proofErr w:type="spellStart"/>
      <w:r w:rsidRPr="00D43DD7">
        <w:rPr>
          <w:sz w:val="20"/>
          <w:szCs w:val="20"/>
          <w:lang w:val="en-IN"/>
        </w:rPr>
        <w:t>insertion_sort_worst_times</w:t>
      </w:r>
      <w:proofErr w:type="spellEnd"/>
      <w:r w:rsidRPr="00D43DD7">
        <w:rPr>
          <w:sz w:val="20"/>
          <w:szCs w:val="20"/>
          <w:lang w:val="en-IN"/>
        </w:rPr>
        <w:t xml:space="preserve"> = [], [], []</w:t>
      </w:r>
    </w:p>
    <w:p w14:paraId="3F2200D6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</w:p>
    <w:p w14:paraId="1686DDB9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for </w:t>
      </w:r>
      <w:proofErr w:type="spellStart"/>
      <w:r w:rsidRPr="00D43DD7">
        <w:rPr>
          <w:sz w:val="20"/>
          <w:szCs w:val="20"/>
          <w:lang w:val="en-IN"/>
        </w:rPr>
        <w:t>user_input</w:t>
      </w:r>
      <w:proofErr w:type="spellEnd"/>
      <w:r w:rsidRPr="00D43DD7">
        <w:rPr>
          <w:sz w:val="20"/>
          <w:szCs w:val="20"/>
          <w:lang w:val="en-IN"/>
        </w:rPr>
        <w:t xml:space="preserve"> in </w:t>
      </w:r>
      <w:proofErr w:type="spellStart"/>
      <w:r w:rsidRPr="00D43DD7">
        <w:rPr>
          <w:sz w:val="20"/>
          <w:szCs w:val="20"/>
          <w:lang w:val="en-IN"/>
        </w:rPr>
        <w:t>user_input_arr</w:t>
      </w:r>
      <w:proofErr w:type="spellEnd"/>
      <w:r w:rsidRPr="00D43DD7">
        <w:rPr>
          <w:sz w:val="20"/>
          <w:szCs w:val="20"/>
          <w:lang w:val="en-IN"/>
        </w:rPr>
        <w:t>:</w:t>
      </w:r>
    </w:p>
    <w:p w14:paraId="4EF4BCBA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>            # ---------- Selection Sort ----------</w:t>
      </w:r>
    </w:p>
    <w:p w14:paraId="1DF90018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</w:t>
      </w:r>
      <w:proofErr w:type="spellStart"/>
      <w:r w:rsidRPr="00D43DD7">
        <w:rPr>
          <w:sz w:val="20"/>
          <w:szCs w:val="20"/>
          <w:lang w:val="en-IN"/>
        </w:rPr>
        <w:t>arr</w:t>
      </w:r>
      <w:proofErr w:type="spellEnd"/>
      <w:r w:rsidRPr="00D43DD7">
        <w:rPr>
          <w:sz w:val="20"/>
          <w:szCs w:val="20"/>
          <w:lang w:val="en-IN"/>
        </w:rPr>
        <w:t xml:space="preserve"> = list(range(</w:t>
      </w:r>
      <w:proofErr w:type="spellStart"/>
      <w:r w:rsidRPr="00D43DD7">
        <w:rPr>
          <w:sz w:val="20"/>
          <w:szCs w:val="20"/>
          <w:lang w:val="en-IN"/>
        </w:rPr>
        <w:t>user_input</w:t>
      </w:r>
      <w:proofErr w:type="spellEnd"/>
      <w:r w:rsidRPr="00D43DD7">
        <w:rPr>
          <w:sz w:val="20"/>
          <w:szCs w:val="20"/>
          <w:lang w:val="en-IN"/>
        </w:rPr>
        <w:t>))</w:t>
      </w:r>
    </w:p>
    <w:p w14:paraId="748547FF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</w:t>
      </w:r>
      <w:proofErr w:type="spellStart"/>
      <w:proofErr w:type="gramStart"/>
      <w:r w:rsidRPr="00D43DD7">
        <w:rPr>
          <w:sz w:val="20"/>
          <w:szCs w:val="20"/>
          <w:lang w:val="en-IN"/>
        </w:rPr>
        <w:t>random.shuffle</w:t>
      </w:r>
      <w:proofErr w:type="spellEnd"/>
      <w:proofErr w:type="gramEnd"/>
      <w:r w:rsidRPr="00D43DD7">
        <w:rPr>
          <w:sz w:val="20"/>
          <w:szCs w:val="20"/>
          <w:lang w:val="en-IN"/>
        </w:rPr>
        <w:t>(</w:t>
      </w:r>
      <w:proofErr w:type="spellStart"/>
      <w:r w:rsidRPr="00D43DD7">
        <w:rPr>
          <w:sz w:val="20"/>
          <w:szCs w:val="20"/>
          <w:lang w:val="en-IN"/>
        </w:rPr>
        <w:t>arr</w:t>
      </w:r>
      <w:proofErr w:type="spellEnd"/>
      <w:r w:rsidRPr="00D43DD7">
        <w:rPr>
          <w:sz w:val="20"/>
          <w:szCs w:val="20"/>
          <w:lang w:val="en-IN"/>
        </w:rPr>
        <w:t>)</w:t>
      </w:r>
    </w:p>
    <w:p w14:paraId="3827F314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original_last5 = </w:t>
      </w:r>
      <w:proofErr w:type="spellStart"/>
      <w:proofErr w:type="gramStart"/>
      <w:r w:rsidRPr="00D43DD7">
        <w:rPr>
          <w:sz w:val="20"/>
          <w:szCs w:val="20"/>
          <w:lang w:val="en-IN"/>
        </w:rPr>
        <w:t>arr</w:t>
      </w:r>
      <w:proofErr w:type="spellEnd"/>
      <w:r w:rsidRPr="00D43DD7">
        <w:rPr>
          <w:sz w:val="20"/>
          <w:szCs w:val="20"/>
          <w:lang w:val="en-IN"/>
        </w:rPr>
        <w:t>[</w:t>
      </w:r>
      <w:proofErr w:type="gramEnd"/>
      <w:r w:rsidRPr="00D43DD7">
        <w:rPr>
          <w:sz w:val="20"/>
          <w:szCs w:val="20"/>
          <w:lang w:val="en-IN"/>
        </w:rPr>
        <w:t>-5:]</w:t>
      </w:r>
    </w:p>
    <w:p w14:paraId="6FA52067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start = </w:t>
      </w:r>
      <w:proofErr w:type="spellStart"/>
      <w:proofErr w:type="gramStart"/>
      <w:r w:rsidRPr="00D43DD7">
        <w:rPr>
          <w:sz w:val="20"/>
          <w:szCs w:val="20"/>
          <w:lang w:val="en-IN"/>
        </w:rPr>
        <w:t>time.time</w:t>
      </w:r>
      <w:proofErr w:type="spellEnd"/>
      <w:proofErr w:type="gramEnd"/>
      <w:r w:rsidRPr="00D43DD7">
        <w:rPr>
          <w:sz w:val="20"/>
          <w:szCs w:val="20"/>
          <w:lang w:val="en-IN"/>
        </w:rPr>
        <w:t xml:space="preserve">(); </w:t>
      </w:r>
      <w:proofErr w:type="spellStart"/>
      <w:r w:rsidRPr="00D43DD7">
        <w:rPr>
          <w:sz w:val="20"/>
          <w:szCs w:val="20"/>
          <w:lang w:val="en-IN"/>
        </w:rPr>
        <w:t>selection_sort</w:t>
      </w:r>
      <w:proofErr w:type="spellEnd"/>
      <w:r w:rsidRPr="00D43DD7">
        <w:rPr>
          <w:sz w:val="20"/>
          <w:szCs w:val="20"/>
          <w:lang w:val="en-IN"/>
        </w:rPr>
        <w:t>(</w:t>
      </w:r>
      <w:proofErr w:type="spellStart"/>
      <w:r w:rsidRPr="00D43DD7">
        <w:rPr>
          <w:sz w:val="20"/>
          <w:szCs w:val="20"/>
          <w:lang w:val="en-IN"/>
        </w:rPr>
        <w:t>arr</w:t>
      </w:r>
      <w:proofErr w:type="spellEnd"/>
      <w:r w:rsidRPr="00D43DD7">
        <w:rPr>
          <w:sz w:val="20"/>
          <w:szCs w:val="20"/>
          <w:lang w:val="en-IN"/>
        </w:rPr>
        <w:t xml:space="preserve">); end = </w:t>
      </w:r>
      <w:proofErr w:type="spellStart"/>
      <w:proofErr w:type="gramStart"/>
      <w:r w:rsidRPr="00D43DD7">
        <w:rPr>
          <w:sz w:val="20"/>
          <w:szCs w:val="20"/>
          <w:lang w:val="en-IN"/>
        </w:rPr>
        <w:t>time.time</w:t>
      </w:r>
      <w:proofErr w:type="spellEnd"/>
      <w:proofErr w:type="gramEnd"/>
      <w:r w:rsidRPr="00D43DD7">
        <w:rPr>
          <w:sz w:val="20"/>
          <w:szCs w:val="20"/>
          <w:lang w:val="en-IN"/>
        </w:rPr>
        <w:t>()</w:t>
      </w:r>
    </w:p>
    <w:p w14:paraId="2CD8FCF7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sorted_last5 = </w:t>
      </w:r>
      <w:proofErr w:type="spellStart"/>
      <w:proofErr w:type="gramStart"/>
      <w:r w:rsidRPr="00D43DD7">
        <w:rPr>
          <w:sz w:val="20"/>
          <w:szCs w:val="20"/>
          <w:lang w:val="en-IN"/>
        </w:rPr>
        <w:t>arr</w:t>
      </w:r>
      <w:proofErr w:type="spellEnd"/>
      <w:r w:rsidRPr="00D43DD7">
        <w:rPr>
          <w:sz w:val="20"/>
          <w:szCs w:val="20"/>
          <w:lang w:val="en-IN"/>
        </w:rPr>
        <w:t>[</w:t>
      </w:r>
      <w:proofErr w:type="gramEnd"/>
      <w:r w:rsidRPr="00D43DD7">
        <w:rPr>
          <w:sz w:val="20"/>
          <w:szCs w:val="20"/>
          <w:lang w:val="en-IN"/>
        </w:rPr>
        <w:t>-5:]</w:t>
      </w:r>
    </w:p>
    <w:p w14:paraId="1B6D58CA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</w:t>
      </w:r>
      <w:proofErr w:type="spellStart"/>
      <w:r w:rsidRPr="00D43DD7">
        <w:rPr>
          <w:sz w:val="20"/>
          <w:szCs w:val="20"/>
          <w:lang w:val="en-IN"/>
        </w:rPr>
        <w:t>selection_sort_avg_</w:t>
      </w:r>
      <w:proofErr w:type="gramStart"/>
      <w:r w:rsidRPr="00D43DD7">
        <w:rPr>
          <w:sz w:val="20"/>
          <w:szCs w:val="20"/>
          <w:lang w:val="en-IN"/>
        </w:rPr>
        <w:t>times.append</w:t>
      </w:r>
      <w:proofErr w:type="spellEnd"/>
      <w:proofErr w:type="gramEnd"/>
      <w:r w:rsidRPr="00D43DD7">
        <w:rPr>
          <w:sz w:val="20"/>
          <w:szCs w:val="20"/>
          <w:lang w:val="en-IN"/>
        </w:rPr>
        <w:t>(end - start)</w:t>
      </w:r>
    </w:p>
    <w:p w14:paraId="4CF3F4AE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</w:t>
      </w:r>
      <w:proofErr w:type="spellStart"/>
      <w:r w:rsidRPr="00D43DD7">
        <w:rPr>
          <w:sz w:val="20"/>
          <w:szCs w:val="20"/>
          <w:lang w:val="en-IN"/>
        </w:rPr>
        <w:t>verification_</w:t>
      </w:r>
      <w:proofErr w:type="gramStart"/>
      <w:r w:rsidRPr="00D43DD7">
        <w:rPr>
          <w:sz w:val="20"/>
          <w:szCs w:val="20"/>
          <w:lang w:val="en-IN"/>
        </w:rPr>
        <w:t>records.append</w:t>
      </w:r>
      <w:proofErr w:type="spellEnd"/>
      <w:proofErr w:type="gramEnd"/>
      <w:r w:rsidRPr="00D43DD7">
        <w:rPr>
          <w:sz w:val="20"/>
          <w:szCs w:val="20"/>
          <w:lang w:val="en-IN"/>
        </w:rPr>
        <w:t xml:space="preserve">(["Selection", "Average", </w:t>
      </w:r>
      <w:proofErr w:type="spellStart"/>
      <w:r w:rsidRPr="00D43DD7">
        <w:rPr>
          <w:sz w:val="20"/>
          <w:szCs w:val="20"/>
          <w:lang w:val="en-IN"/>
        </w:rPr>
        <w:t>user_input</w:t>
      </w:r>
      <w:proofErr w:type="spellEnd"/>
      <w:r w:rsidRPr="00D43DD7">
        <w:rPr>
          <w:sz w:val="20"/>
          <w:szCs w:val="20"/>
          <w:lang w:val="en-IN"/>
        </w:rPr>
        <w:t>, original_last5, sorted_last5])</w:t>
      </w:r>
    </w:p>
    <w:p w14:paraId="45FE9300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</w:p>
    <w:p w14:paraId="525A2E08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</w:t>
      </w:r>
      <w:proofErr w:type="spellStart"/>
      <w:r w:rsidRPr="00D43DD7">
        <w:rPr>
          <w:sz w:val="20"/>
          <w:szCs w:val="20"/>
          <w:lang w:val="en-IN"/>
        </w:rPr>
        <w:t>arr</w:t>
      </w:r>
      <w:proofErr w:type="spellEnd"/>
      <w:r w:rsidRPr="00D43DD7">
        <w:rPr>
          <w:sz w:val="20"/>
          <w:szCs w:val="20"/>
          <w:lang w:val="en-IN"/>
        </w:rPr>
        <w:t xml:space="preserve"> = list(range(</w:t>
      </w:r>
      <w:proofErr w:type="spellStart"/>
      <w:r w:rsidRPr="00D43DD7">
        <w:rPr>
          <w:sz w:val="20"/>
          <w:szCs w:val="20"/>
          <w:lang w:val="en-IN"/>
        </w:rPr>
        <w:t>user_input</w:t>
      </w:r>
      <w:proofErr w:type="spellEnd"/>
      <w:r w:rsidRPr="00D43DD7">
        <w:rPr>
          <w:sz w:val="20"/>
          <w:szCs w:val="20"/>
          <w:lang w:val="en-IN"/>
        </w:rPr>
        <w:t>))</w:t>
      </w:r>
    </w:p>
    <w:p w14:paraId="68A4CA3C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original_last5 = </w:t>
      </w:r>
      <w:proofErr w:type="spellStart"/>
      <w:proofErr w:type="gramStart"/>
      <w:r w:rsidRPr="00D43DD7">
        <w:rPr>
          <w:sz w:val="20"/>
          <w:szCs w:val="20"/>
          <w:lang w:val="en-IN"/>
        </w:rPr>
        <w:t>arr</w:t>
      </w:r>
      <w:proofErr w:type="spellEnd"/>
      <w:r w:rsidRPr="00D43DD7">
        <w:rPr>
          <w:sz w:val="20"/>
          <w:szCs w:val="20"/>
          <w:lang w:val="en-IN"/>
        </w:rPr>
        <w:t>[</w:t>
      </w:r>
      <w:proofErr w:type="gramEnd"/>
      <w:r w:rsidRPr="00D43DD7">
        <w:rPr>
          <w:sz w:val="20"/>
          <w:szCs w:val="20"/>
          <w:lang w:val="en-IN"/>
        </w:rPr>
        <w:t>-5:]</w:t>
      </w:r>
    </w:p>
    <w:p w14:paraId="14EF5E21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start = </w:t>
      </w:r>
      <w:proofErr w:type="spellStart"/>
      <w:proofErr w:type="gramStart"/>
      <w:r w:rsidRPr="00D43DD7">
        <w:rPr>
          <w:sz w:val="20"/>
          <w:szCs w:val="20"/>
          <w:lang w:val="en-IN"/>
        </w:rPr>
        <w:t>time.time</w:t>
      </w:r>
      <w:proofErr w:type="spellEnd"/>
      <w:proofErr w:type="gramEnd"/>
      <w:r w:rsidRPr="00D43DD7">
        <w:rPr>
          <w:sz w:val="20"/>
          <w:szCs w:val="20"/>
          <w:lang w:val="en-IN"/>
        </w:rPr>
        <w:t xml:space="preserve">(); </w:t>
      </w:r>
      <w:proofErr w:type="spellStart"/>
      <w:r w:rsidRPr="00D43DD7">
        <w:rPr>
          <w:sz w:val="20"/>
          <w:szCs w:val="20"/>
          <w:lang w:val="en-IN"/>
        </w:rPr>
        <w:t>selection_sort</w:t>
      </w:r>
      <w:proofErr w:type="spellEnd"/>
      <w:r w:rsidRPr="00D43DD7">
        <w:rPr>
          <w:sz w:val="20"/>
          <w:szCs w:val="20"/>
          <w:lang w:val="en-IN"/>
        </w:rPr>
        <w:t>(</w:t>
      </w:r>
      <w:proofErr w:type="spellStart"/>
      <w:r w:rsidRPr="00D43DD7">
        <w:rPr>
          <w:sz w:val="20"/>
          <w:szCs w:val="20"/>
          <w:lang w:val="en-IN"/>
        </w:rPr>
        <w:t>arr</w:t>
      </w:r>
      <w:proofErr w:type="spellEnd"/>
      <w:r w:rsidRPr="00D43DD7">
        <w:rPr>
          <w:sz w:val="20"/>
          <w:szCs w:val="20"/>
          <w:lang w:val="en-IN"/>
        </w:rPr>
        <w:t xml:space="preserve">); end = </w:t>
      </w:r>
      <w:proofErr w:type="spellStart"/>
      <w:proofErr w:type="gramStart"/>
      <w:r w:rsidRPr="00D43DD7">
        <w:rPr>
          <w:sz w:val="20"/>
          <w:szCs w:val="20"/>
          <w:lang w:val="en-IN"/>
        </w:rPr>
        <w:t>time.time</w:t>
      </w:r>
      <w:proofErr w:type="spellEnd"/>
      <w:proofErr w:type="gramEnd"/>
      <w:r w:rsidRPr="00D43DD7">
        <w:rPr>
          <w:sz w:val="20"/>
          <w:szCs w:val="20"/>
          <w:lang w:val="en-IN"/>
        </w:rPr>
        <w:t>()</w:t>
      </w:r>
    </w:p>
    <w:p w14:paraId="3DFAD4E8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sorted_last5 = </w:t>
      </w:r>
      <w:proofErr w:type="spellStart"/>
      <w:proofErr w:type="gramStart"/>
      <w:r w:rsidRPr="00D43DD7">
        <w:rPr>
          <w:sz w:val="20"/>
          <w:szCs w:val="20"/>
          <w:lang w:val="en-IN"/>
        </w:rPr>
        <w:t>arr</w:t>
      </w:r>
      <w:proofErr w:type="spellEnd"/>
      <w:r w:rsidRPr="00D43DD7">
        <w:rPr>
          <w:sz w:val="20"/>
          <w:szCs w:val="20"/>
          <w:lang w:val="en-IN"/>
        </w:rPr>
        <w:t>[</w:t>
      </w:r>
      <w:proofErr w:type="gramEnd"/>
      <w:r w:rsidRPr="00D43DD7">
        <w:rPr>
          <w:sz w:val="20"/>
          <w:szCs w:val="20"/>
          <w:lang w:val="en-IN"/>
        </w:rPr>
        <w:t>-5:]</w:t>
      </w:r>
    </w:p>
    <w:p w14:paraId="5AC6959B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</w:t>
      </w:r>
      <w:proofErr w:type="spellStart"/>
      <w:r w:rsidRPr="00D43DD7">
        <w:rPr>
          <w:sz w:val="20"/>
          <w:szCs w:val="20"/>
          <w:lang w:val="en-IN"/>
        </w:rPr>
        <w:t>selection_sort_best_</w:t>
      </w:r>
      <w:proofErr w:type="gramStart"/>
      <w:r w:rsidRPr="00D43DD7">
        <w:rPr>
          <w:sz w:val="20"/>
          <w:szCs w:val="20"/>
          <w:lang w:val="en-IN"/>
        </w:rPr>
        <w:t>times.append</w:t>
      </w:r>
      <w:proofErr w:type="spellEnd"/>
      <w:proofErr w:type="gramEnd"/>
      <w:r w:rsidRPr="00D43DD7">
        <w:rPr>
          <w:sz w:val="20"/>
          <w:szCs w:val="20"/>
          <w:lang w:val="en-IN"/>
        </w:rPr>
        <w:t>(end - start)</w:t>
      </w:r>
    </w:p>
    <w:p w14:paraId="0F664689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</w:t>
      </w:r>
      <w:proofErr w:type="spellStart"/>
      <w:r w:rsidRPr="00D43DD7">
        <w:rPr>
          <w:sz w:val="20"/>
          <w:szCs w:val="20"/>
          <w:lang w:val="en-IN"/>
        </w:rPr>
        <w:t>verification_</w:t>
      </w:r>
      <w:proofErr w:type="gramStart"/>
      <w:r w:rsidRPr="00D43DD7">
        <w:rPr>
          <w:sz w:val="20"/>
          <w:szCs w:val="20"/>
          <w:lang w:val="en-IN"/>
        </w:rPr>
        <w:t>records.append</w:t>
      </w:r>
      <w:proofErr w:type="spellEnd"/>
      <w:proofErr w:type="gramEnd"/>
      <w:r w:rsidRPr="00D43DD7">
        <w:rPr>
          <w:sz w:val="20"/>
          <w:szCs w:val="20"/>
          <w:lang w:val="en-IN"/>
        </w:rPr>
        <w:t xml:space="preserve">(["Selection", "Best", </w:t>
      </w:r>
      <w:proofErr w:type="spellStart"/>
      <w:r w:rsidRPr="00D43DD7">
        <w:rPr>
          <w:sz w:val="20"/>
          <w:szCs w:val="20"/>
          <w:lang w:val="en-IN"/>
        </w:rPr>
        <w:t>user_input</w:t>
      </w:r>
      <w:proofErr w:type="spellEnd"/>
      <w:r w:rsidRPr="00D43DD7">
        <w:rPr>
          <w:sz w:val="20"/>
          <w:szCs w:val="20"/>
          <w:lang w:val="en-IN"/>
        </w:rPr>
        <w:t>, original_last5, sorted_last5])</w:t>
      </w:r>
    </w:p>
    <w:p w14:paraId="61ACA679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</w:p>
    <w:p w14:paraId="377B4C58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</w:t>
      </w:r>
      <w:proofErr w:type="spellStart"/>
      <w:r w:rsidRPr="00D43DD7">
        <w:rPr>
          <w:sz w:val="20"/>
          <w:szCs w:val="20"/>
          <w:lang w:val="en-IN"/>
        </w:rPr>
        <w:t>arr</w:t>
      </w:r>
      <w:proofErr w:type="spellEnd"/>
      <w:r w:rsidRPr="00D43DD7">
        <w:rPr>
          <w:sz w:val="20"/>
          <w:szCs w:val="20"/>
          <w:lang w:val="en-IN"/>
        </w:rPr>
        <w:t xml:space="preserve"> = </w:t>
      </w:r>
      <w:proofErr w:type="gramStart"/>
      <w:r w:rsidRPr="00D43DD7">
        <w:rPr>
          <w:sz w:val="20"/>
          <w:szCs w:val="20"/>
          <w:lang w:val="en-IN"/>
        </w:rPr>
        <w:t>list(range(</w:t>
      </w:r>
      <w:proofErr w:type="spellStart"/>
      <w:proofErr w:type="gramEnd"/>
      <w:r w:rsidRPr="00D43DD7">
        <w:rPr>
          <w:sz w:val="20"/>
          <w:szCs w:val="20"/>
          <w:lang w:val="en-IN"/>
        </w:rPr>
        <w:t>user_input</w:t>
      </w:r>
      <w:proofErr w:type="spellEnd"/>
      <w:r w:rsidRPr="00D43DD7">
        <w:rPr>
          <w:sz w:val="20"/>
          <w:szCs w:val="20"/>
          <w:lang w:val="en-IN"/>
        </w:rPr>
        <w:t>, 0, -1))</w:t>
      </w:r>
    </w:p>
    <w:p w14:paraId="102CA463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original_last5 = </w:t>
      </w:r>
      <w:proofErr w:type="spellStart"/>
      <w:proofErr w:type="gramStart"/>
      <w:r w:rsidRPr="00D43DD7">
        <w:rPr>
          <w:sz w:val="20"/>
          <w:szCs w:val="20"/>
          <w:lang w:val="en-IN"/>
        </w:rPr>
        <w:t>arr</w:t>
      </w:r>
      <w:proofErr w:type="spellEnd"/>
      <w:r w:rsidRPr="00D43DD7">
        <w:rPr>
          <w:sz w:val="20"/>
          <w:szCs w:val="20"/>
          <w:lang w:val="en-IN"/>
        </w:rPr>
        <w:t>[</w:t>
      </w:r>
      <w:proofErr w:type="gramEnd"/>
      <w:r w:rsidRPr="00D43DD7">
        <w:rPr>
          <w:sz w:val="20"/>
          <w:szCs w:val="20"/>
          <w:lang w:val="en-IN"/>
        </w:rPr>
        <w:t>-5:]</w:t>
      </w:r>
    </w:p>
    <w:p w14:paraId="1BAB2A55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start = </w:t>
      </w:r>
      <w:proofErr w:type="spellStart"/>
      <w:proofErr w:type="gramStart"/>
      <w:r w:rsidRPr="00D43DD7">
        <w:rPr>
          <w:sz w:val="20"/>
          <w:szCs w:val="20"/>
          <w:lang w:val="en-IN"/>
        </w:rPr>
        <w:t>time.time</w:t>
      </w:r>
      <w:proofErr w:type="spellEnd"/>
      <w:proofErr w:type="gramEnd"/>
      <w:r w:rsidRPr="00D43DD7">
        <w:rPr>
          <w:sz w:val="20"/>
          <w:szCs w:val="20"/>
          <w:lang w:val="en-IN"/>
        </w:rPr>
        <w:t xml:space="preserve">(); </w:t>
      </w:r>
      <w:proofErr w:type="spellStart"/>
      <w:r w:rsidRPr="00D43DD7">
        <w:rPr>
          <w:sz w:val="20"/>
          <w:szCs w:val="20"/>
          <w:lang w:val="en-IN"/>
        </w:rPr>
        <w:t>selection_sort</w:t>
      </w:r>
      <w:proofErr w:type="spellEnd"/>
      <w:r w:rsidRPr="00D43DD7">
        <w:rPr>
          <w:sz w:val="20"/>
          <w:szCs w:val="20"/>
          <w:lang w:val="en-IN"/>
        </w:rPr>
        <w:t>(</w:t>
      </w:r>
      <w:proofErr w:type="spellStart"/>
      <w:r w:rsidRPr="00D43DD7">
        <w:rPr>
          <w:sz w:val="20"/>
          <w:szCs w:val="20"/>
          <w:lang w:val="en-IN"/>
        </w:rPr>
        <w:t>arr</w:t>
      </w:r>
      <w:proofErr w:type="spellEnd"/>
      <w:r w:rsidRPr="00D43DD7">
        <w:rPr>
          <w:sz w:val="20"/>
          <w:szCs w:val="20"/>
          <w:lang w:val="en-IN"/>
        </w:rPr>
        <w:t xml:space="preserve">); end = </w:t>
      </w:r>
      <w:proofErr w:type="spellStart"/>
      <w:proofErr w:type="gramStart"/>
      <w:r w:rsidRPr="00D43DD7">
        <w:rPr>
          <w:sz w:val="20"/>
          <w:szCs w:val="20"/>
          <w:lang w:val="en-IN"/>
        </w:rPr>
        <w:t>time.time</w:t>
      </w:r>
      <w:proofErr w:type="spellEnd"/>
      <w:proofErr w:type="gramEnd"/>
      <w:r w:rsidRPr="00D43DD7">
        <w:rPr>
          <w:sz w:val="20"/>
          <w:szCs w:val="20"/>
          <w:lang w:val="en-IN"/>
        </w:rPr>
        <w:t>()</w:t>
      </w:r>
    </w:p>
    <w:p w14:paraId="1083B37B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sorted_last5 = </w:t>
      </w:r>
      <w:proofErr w:type="spellStart"/>
      <w:proofErr w:type="gramStart"/>
      <w:r w:rsidRPr="00D43DD7">
        <w:rPr>
          <w:sz w:val="20"/>
          <w:szCs w:val="20"/>
          <w:lang w:val="en-IN"/>
        </w:rPr>
        <w:t>arr</w:t>
      </w:r>
      <w:proofErr w:type="spellEnd"/>
      <w:r w:rsidRPr="00D43DD7">
        <w:rPr>
          <w:sz w:val="20"/>
          <w:szCs w:val="20"/>
          <w:lang w:val="en-IN"/>
        </w:rPr>
        <w:t>[</w:t>
      </w:r>
      <w:proofErr w:type="gramEnd"/>
      <w:r w:rsidRPr="00D43DD7">
        <w:rPr>
          <w:sz w:val="20"/>
          <w:szCs w:val="20"/>
          <w:lang w:val="en-IN"/>
        </w:rPr>
        <w:t>-5:]</w:t>
      </w:r>
    </w:p>
    <w:p w14:paraId="27893CCB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</w:t>
      </w:r>
      <w:proofErr w:type="spellStart"/>
      <w:r w:rsidRPr="00D43DD7">
        <w:rPr>
          <w:sz w:val="20"/>
          <w:szCs w:val="20"/>
          <w:lang w:val="en-IN"/>
        </w:rPr>
        <w:t>selection_sort_worst_</w:t>
      </w:r>
      <w:proofErr w:type="gramStart"/>
      <w:r w:rsidRPr="00D43DD7">
        <w:rPr>
          <w:sz w:val="20"/>
          <w:szCs w:val="20"/>
          <w:lang w:val="en-IN"/>
        </w:rPr>
        <w:t>times.append</w:t>
      </w:r>
      <w:proofErr w:type="spellEnd"/>
      <w:proofErr w:type="gramEnd"/>
      <w:r w:rsidRPr="00D43DD7">
        <w:rPr>
          <w:sz w:val="20"/>
          <w:szCs w:val="20"/>
          <w:lang w:val="en-IN"/>
        </w:rPr>
        <w:t>(end - start)</w:t>
      </w:r>
    </w:p>
    <w:p w14:paraId="56EDF9AF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</w:t>
      </w:r>
      <w:proofErr w:type="spellStart"/>
      <w:r w:rsidRPr="00D43DD7">
        <w:rPr>
          <w:sz w:val="20"/>
          <w:szCs w:val="20"/>
          <w:lang w:val="en-IN"/>
        </w:rPr>
        <w:t>verification_</w:t>
      </w:r>
      <w:proofErr w:type="gramStart"/>
      <w:r w:rsidRPr="00D43DD7">
        <w:rPr>
          <w:sz w:val="20"/>
          <w:szCs w:val="20"/>
          <w:lang w:val="en-IN"/>
        </w:rPr>
        <w:t>records.append</w:t>
      </w:r>
      <w:proofErr w:type="spellEnd"/>
      <w:proofErr w:type="gramEnd"/>
      <w:r w:rsidRPr="00D43DD7">
        <w:rPr>
          <w:sz w:val="20"/>
          <w:szCs w:val="20"/>
          <w:lang w:val="en-IN"/>
        </w:rPr>
        <w:t xml:space="preserve">(["Selection", "Worst", </w:t>
      </w:r>
      <w:proofErr w:type="spellStart"/>
      <w:r w:rsidRPr="00D43DD7">
        <w:rPr>
          <w:sz w:val="20"/>
          <w:szCs w:val="20"/>
          <w:lang w:val="en-IN"/>
        </w:rPr>
        <w:t>user_input</w:t>
      </w:r>
      <w:proofErr w:type="spellEnd"/>
      <w:r w:rsidRPr="00D43DD7">
        <w:rPr>
          <w:sz w:val="20"/>
          <w:szCs w:val="20"/>
          <w:lang w:val="en-IN"/>
        </w:rPr>
        <w:t>, original_last5, sorted_last5])</w:t>
      </w:r>
    </w:p>
    <w:p w14:paraId="0290826C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</w:p>
    <w:p w14:paraId="7CE82686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>            # ---------- Bubble Sort ----------</w:t>
      </w:r>
    </w:p>
    <w:p w14:paraId="711AD2D9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</w:t>
      </w:r>
      <w:proofErr w:type="spellStart"/>
      <w:r w:rsidRPr="00D43DD7">
        <w:rPr>
          <w:sz w:val="20"/>
          <w:szCs w:val="20"/>
          <w:lang w:val="en-IN"/>
        </w:rPr>
        <w:t>arr</w:t>
      </w:r>
      <w:proofErr w:type="spellEnd"/>
      <w:r w:rsidRPr="00D43DD7">
        <w:rPr>
          <w:sz w:val="20"/>
          <w:szCs w:val="20"/>
          <w:lang w:val="en-IN"/>
        </w:rPr>
        <w:t xml:space="preserve"> = list(range(</w:t>
      </w:r>
      <w:proofErr w:type="spellStart"/>
      <w:r w:rsidRPr="00D43DD7">
        <w:rPr>
          <w:sz w:val="20"/>
          <w:szCs w:val="20"/>
          <w:lang w:val="en-IN"/>
        </w:rPr>
        <w:t>user_input</w:t>
      </w:r>
      <w:proofErr w:type="spellEnd"/>
      <w:r w:rsidRPr="00D43DD7">
        <w:rPr>
          <w:sz w:val="20"/>
          <w:szCs w:val="20"/>
          <w:lang w:val="en-IN"/>
        </w:rPr>
        <w:t>))</w:t>
      </w:r>
    </w:p>
    <w:p w14:paraId="2D17BC74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</w:t>
      </w:r>
      <w:proofErr w:type="spellStart"/>
      <w:proofErr w:type="gramStart"/>
      <w:r w:rsidRPr="00D43DD7">
        <w:rPr>
          <w:sz w:val="20"/>
          <w:szCs w:val="20"/>
          <w:lang w:val="en-IN"/>
        </w:rPr>
        <w:t>random.shuffle</w:t>
      </w:r>
      <w:proofErr w:type="spellEnd"/>
      <w:proofErr w:type="gramEnd"/>
      <w:r w:rsidRPr="00D43DD7">
        <w:rPr>
          <w:sz w:val="20"/>
          <w:szCs w:val="20"/>
          <w:lang w:val="en-IN"/>
        </w:rPr>
        <w:t>(</w:t>
      </w:r>
      <w:proofErr w:type="spellStart"/>
      <w:r w:rsidRPr="00D43DD7">
        <w:rPr>
          <w:sz w:val="20"/>
          <w:szCs w:val="20"/>
          <w:lang w:val="en-IN"/>
        </w:rPr>
        <w:t>arr</w:t>
      </w:r>
      <w:proofErr w:type="spellEnd"/>
      <w:r w:rsidRPr="00D43DD7">
        <w:rPr>
          <w:sz w:val="20"/>
          <w:szCs w:val="20"/>
          <w:lang w:val="en-IN"/>
        </w:rPr>
        <w:t>)</w:t>
      </w:r>
    </w:p>
    <w:p w14:paraId="02A57E18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lastRenderedPageBreak/>
        <w:t xml:space="preserve">            original_last5 = </w:t>
      </w:r>
      <w:proofErr w:type="spellStart"/>
      <w:proofErr w:type="gramStart"/>
      <w:r w:rsidRPr="00D43DD7">
        <w:rPr>
          <w:sz w:val="20"/>
          <w:szCs w:val="20"/>
          <w:lang w:val="en-IN"/>
        </w:rPr>
        <w:t>arr</w:t>
      </w:r>
      <w:proofErr w:type="spellEnd"/>
      <w:r w:rsidRPr="00D43DD7">
        <w:rPr>
          <w:sz w:val="20"/>
          <w:szCs w:val="20"/>
          <w:lang w:val="en-IN"/>
        </w:rPr>
        <w:t>[</w:t>
      </w:r>
      <w:proofErr w:type="gramEnd"/>
      <w:r w:rsidRPr="00D43DD7">
        <w:rPr>
          <w:sz w:val="20"/>
          <w:szCs w:val="20"/>
          <w:lang w:val="en-IN"/>
        </w:rPr>
        <w:t>-5:]</w:t>
      </w:r>
    </w:p>
    <w:p w14:paraId="21E30AEE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start = </w:t>
      </w:r>
      <w:proofErr w:type="spellStart"/>
      <w:proofErr w:type="gramStart"/>
      <w:r w:rsidRPr="00D43DD7">
        <w:rPr>
          <w:sz w:val="20"/>
          <w:szCs w:val="20"/>
          <w:lang w:val="en-IN"/>
        </w:rPr>
        <w:t>time.time</w:t>
      </w:r>
      <w:proofErr w:type="spellEnd"/>
      <w:proofErr w:type="gramEnd"/>
      <w:r w:rsidRPr="00D43DD7">
        <w:rPr>
          <w:sz w:val="20"/>
          <w:szCs w:val="20"/>
          <w:lang w:val="en-IN"/>
        </w:rPr>
        <w:t xml:space="preserve">(); </w:t>
      </w:r>
      <w:proofErr w:type="spellStart"/>
      <w:r w:rsidRPr="00D43DD7">
        <w:rPr>
          <w:sz w:val="20"/>
          <w:szCs w:val="20"/>
          <w:lang w:val="en-IN"/>
        </w:rPr>
        <w:t>bubble_sort</w:t>
      </w:r>
      <w:proofErr w:type="spellEnd"/>
      <w:r w:rsidRPr="00D43DD7">
        <w:rPr>
          <w:sz w:val="20"/>
          <w:szCs w:val="20"/>
          <w:lang w:val="en-IN"/>
        </w:rPr>
        <w:t>(</w:t>
      </w:r>
      <w:proofErr w:type="spellStart"/>
      <w:r w:rsidRPr="00D43DD7">
        <w:rPr>
          <w:sz w:val="20"/>
          <w:szCs w:val="20"/>
          <w:lang w:val="en-IN"/>
        </w:rPr>
        <w:t>arr</w:t>
      </w:r>
      <w:proofErr w:type="spellEnd"/>
      <w:r w:rsidRPr="00D43DD7">
        <w:rPr>
          <w:sz w:val="20"/>
          <w:szCs w:val="20"/>
          <w:lang w:val="en-IN"/>
        </w:rPr>
        <w:t xml:space="preserve">); end = </w:t>
      </w:r>
      <w:proofErr w:type="spellStart"/>
      <w:proofErr w:type="gramStart"/>
      <w:r w:rsidRPr="00D43DD7">
        <w:rPr>
          <w:sz w:val="20"/>
          <w:szCs w:val="20"/>
          <w:lang w:val="en-IN"/>
        </w:rPr>
        <w:t>time.time</w:t>
      </w:r>
      <w:proofErr w:type="spellEnd"/>
      <w:proofErr w:type="gramEnd"/>
      <w:r w:rsidRPr="00D43DD7">
        <w:rPr>
          <w:sz w:val="20"/>
          <w:szCs w:val="20"/>
          <w:lang w:val="en-IN"/>
        </w:rPr>
        <w:t>()</w:t>
      </w:r>
    </w:p>
    <w:p w14:paraId="1E270663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sorted_last5 = </w:t>
      </w:r>
      <w:proofErr w:type="spellStart"/>
      <w:proofErr w:type="gramStart"/>
      <w:r w:rsidRPr="00D43DD7">
        <w:rPr>
          <w:sz w:val="20"/>
          <w:szCs w:val="20"/>
          <w:lang w:val="en-IN"/>
        </w:rPr>
        <w:t>arr</w:t>
      </w:r>
      <w:proofErr w:type="spellEnd"/>
      <w:r w:rsidRPr="00D43DD7">
        <w:rPr>
          <w:sz w:val="20"/>
          <w:szCs w:val="20"/>
          <w:lang w:val="en-IN"/>
        </w:rPr>
        <w:t>[</w:t>
      </w:r>
      <w:proofErr w:type="gramEnd"/>
      <w:r w:rsidRPr="00D43DD7">
        <w:rPr>
          <w:sz w:val="20"/>
          <w:szCs w:val="20"/>
          <w:lang w:val="en-IN"/>
        </w:rPr>
        <w:t>-5:]</w:t>
      </w:r>
    </w:p>
    <w:p w14:paraId="5A2CB7BD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</w:t>
      </w:r>
      <w:proofErr w:type="spellStart"/>
      <w:r w:rsidRPr="00D43DD7">
        <w:rPr>
          <w:sz w:val="20"/>
          <w:szCs w:val="20"/>
          <w:lang w:val="en-IN"/>
        </w:rPr>
        <w:t>bubble_sort_avg_</w:t>
      </w:r>
      <w:proofErr w:type="gramStart"/>
      <w:r w:rsidRPr="00D43DD7">
        <w:rPr>
          <w:sz w:val="20"/>
          <w:szCs w:val="20"/>
          <w:lang w:val="en-IN"/>
        </w:rPr>
        <w:t>times.append</w:t>
      </w:r>
      <w:proofErr w:type="spellEnd"/>
      <w:proofErr w:type="gramEnd"/>
      <w:r w:rsidRPr="00D43DD7">
        <w:rPr>
          <w:sz w:val="20"/>
          <w:szCs w:val="20"/>
          <w:lang w:val="en-IN"/>
        </w:rPr>
        <w:t>(end - start)</w:t>
      </w:r>
    </w:p>
    <w:p w14:paraId="0091BB36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</w:t>
      </w:r>
      <w:proofErr w:type="spellStart"/>
      <w:r w:rsidRPr="00D43DD7">
        <w:rPr>
          <w:sz w:val="20"/>
          <w:szCs w:val="20"/>
          <w:lang w:val="en-IN"/>
        </w:rPr>
        <w:t>verification_</w:t>
      </w:r>
      <w:proofErr w:type="gramStart"/>
      <w:r w:rsidRPr="00D43DD7">
        <w:rPr>
          <w:sz w:val="20"/>
          <w:szCs w:val="20"/>
          <w:lang w:val="en-IN"/>
        </w:rPr>
        <w:t>records.append</w:t>
      </w:r>
      <w:proofErr w:type="spellEnd"/>
      <w:proofErr w:type="gramEnd"/>
      <w:r w:rsidRPr="00D43DD7">
        <w:rPr>
          <w:sz w:val="20"/>
          <w:szCs w:val="20"/>
          <w:lang w:val="en-IN"/>
        </w:rPr>
        <w:t xml:space="preserve">(["Bubble", "Average", </w:t>
      </w:r>
      <w:proofErr w:type="spellStart"/>
      <w:r w:rsidRPr="00D43DD7">
        <w:rPr>
          <w:sz w:val="20"/>
          <w:szCs w:val="20"/>
          <w:lang w:val="en-IN"/>
        </w:rPr>
        <w:t>user_input</w:t>
      </w:r>
      <w:proofErr w:type="spellEnd"/>
      <w:r w:rsidRPr="00D43DD7">
        <w:rPr>
          <w:sz w:val="20"/>
          <w:szCs w:val="20"/>
          <w:lang w:val="en-IN"/>
        </w:rPr>
        <w:t>, original_last5, sorted_last5])</w:t>
      </w:r>
    </w:p>
    <w:p w14:paraId="71C7A928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</w:p>
    <w:p w14:paraId="13B1599F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</w:t>
      </w:r>
      <w:proofErr w:type="spellStart"/>
      <w:r w:rsidRPr="00D43DD7">
        <w:rPr>
          <w:sz w:val="20"/>
          <w:szCs w:val="20"/>
          <w:lang w:val="en-IN"/>
        </w:rPr>
        <w:t>arr</w:t>
      </w:r>
      <w:proofErr w:type="spellEnd"/>
      <w:r w:rsidRPr="00D43DD7">
        <w:rPr>
          <w:sz w:val="20"/>
          <w:szCs w:val="20"/>
          <w:lang w:val="en-IN"/>
        </w:rPr>
        <w:t xml:space="preserve"> = list(range(</w:t>
      </w:r>
      <w:proofErr w:type="spellStart"/>
      <w:r w:rsidRPr="00D43DD7">
        <w:rPr>
          <w:sz w:val="20"/>
          <w:szCs w:val="20"/>
          <w:lang w:val="en-IN"/>
        </w:rPr>
        <w:t>user_input</w:t>
      </w:r>
      <w:proofErr w:type="spellEnd"/>
      <w:r w:rsidRPr="00D43DD7">
        <w:rPr>
          <w:sz w:val="20"/>
          <w:szCs w:val="20"/>
          <w:lang w:val="en-IN"/>
        </w:rPr>
        <w:t>))</w:t>
      </w:r>
    </w:p>
    <w:p w14:paraId="15C7F1F8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original_last5 = </w:t>
      </w:r>
      <w:proofErr w:type="spellStart"/>
      <w:proofErr w:type="gramStart"/>
      <w:r w:rsidRPr="00D43DD7">
        <w:rPr>
          <w:sz w:val="20"/>
          <w:szCs w:val="20"/>
          <w:lang w:val="en-IN"/>
        </w:rPr>
        <w:t>arr</w:t>
      </w:r>
      <w:proofErr w:type="spellEnd"/>
      <w:r w:rsidRPr="00D43DD7">
        <w:rPr>
          <w:sz w:val="20"/>
          <w:szCs w:val="20"/>
          <w:lang w:val="en-IN"/>
        </w:rPr>
        <w:t>[</w:t>
      </w:r>
      <w:proofErr w:type="gramEnd"/>
      <w:r w:rsidRPr="00D43DD7">
        <w:rPr>
          <w:sz w:val="20"/>
          <w:szCs w:val="20"/>
          <w:lang w:val="en-IN"/>
        </w:rPr>
        <w:t>-5:]</w:t>
      </w:r>
    </w:p>
    <w:p w14:paraId="329A7C54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start = </w:t>
      </w:r>
      <w:proofErr w:type="spellStart"/>
      <w:proofErr w:type="gramStart"/>
      <w:r w:rsidRPr="00D43DD7">
        <w:rPr>
          <w:sz w:val="20"/>
          <w:szCs w:val="20"/>
          <w:lang w:val="en-IN"/>
        </w:rPr>
        <w:t>time.time</w:t>
      </w:r>
      <w:proofErr w:type="spellEnd"/>
      <w:proofErr w:type="gramEnd"/>
      <w:r w:rsidRPr="00D43DD7">
        <w:rPr>
          <w:sz w:val="20"/>
          <w:szCs w:val="20"/>
          <w:lang w:val="en-IN"/>
        </w:rPr>
        <w:t xml:space="preserve">(); </w:t>
      </w:r>
      <w:proofErr w:type="spellStart"/>
      <w:r w:rsidRPr="00D43DD7">
        <w:rPr>
          <w:sz w:val="20"/>
          <w:szCs w:val="20"/>
          <w:lang w:val="en-IN"/>
        </w:rPr>
        <w:t>bubble_sort</w:t>
      </w:r>
      <w:proofErr w:type="spellEnd"/>
      <w:r w:rsidRPr="00D43DD7">
        <w:rPr>
          <w:sz w:val="20"/>
          <w:szCs w:val="20"/>
          <w:lang w:val="en-IN"/>
        </w:rPr>
        <w:t>(</w:t>
      </w:r>
      <w:proofErr w:type="spellStart"/>
      <w:r w:rsidRPr="00D43DD7">
        <w:rPr>
          <w:sz w:val="20"/>
          <w:szCs w:val="20"/>
          <w:lang w:val="en-IN"/>
        </w:rPr>
        <w:t>arr</w:t>
      </w:r>
      <w:proofErr w:type="spellEnd"/>
      <w:r w:rsidRPr="00D43DD7">
        <w:rPr>
          <w:sz w:val="20"/>
          <w:szCs w:val="20"/>
          <w:lang w:val="en-IN"/>
        </w:rPr>
        <w:t xml:space="preserve">); end = </w:t>
      </w:r>
      <w:proofErr w:type="spellStart"/>
      <w:proofErr w:type="gramStart"/>
      <w:r w:rsidRPr="00D43DD7">
        <w:rPr>
          <w:sz w:val="20"/>
          <w:szCs w:val="20"/>
          <w:lang w:val="en-IN"/>
        </w:rPr>
        <w:t>time.time</w:t>
      </w:r>
      <w:proofErr w:type="spellEnd"/>
      <w:proofErr w:type="gramEnd"/>
      <w:r w:rsidRPr="00D43DD7">
        <w:rPr>
          <w:sz w:val="20"/>
          <w:szCs w:val="20"/>
          <w:lang w:val="en-IN"/>
        </w:rPr>
        <w:t>()</w:t>
      </w:r>
    </w:p>
    <w:p w14:paraId="6BA0760F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sorted_last5 = </w:t>
      </w:r>
      <w:proofErr w:type="spellStart"/>
      <w:proofErr w:type="gramStart"/>
      <w:r w:rsidRPr="00D43DD7">
        <w:rPr>
          <w:sz w:val="20"/>
          <w:szCs w:val="20"/>
          <w:lang w:val="en-IN"/>
        </w:rPr>
        <w:t>arr</w:t>
      </w:r>
      <w:proofErr w:type="spellEnd"/>
      <w:r w:rsidRPr="00D43DD7">
        <w:rPr>
          <w:sz w:val="20"/>
          <w:szCs w:val="20"/>
          <w:lang w:val="en-IN"/>
        </w:rPr>
        <w:t>[</w:t>
      </w:r>
      <w:proofErr w:type="gramEnd"/>
      <w:r w:rsidRPr="00D43DD7">
        <w:rPr>
          <w:sz w:val="20"/>
          <w:szCs w:val="20"/>
          <w:lang w:val="en-IN"/>
        </w:rPr>
        <w:t>-5:]</w:t>
      </w:r>
    </w:p>
    <w:p w14:paraId="05DE0B99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</w:t>
      </w:r>
      <w:proofErr w:type="spellStart"/>
      <w:r w:rsidRPr="00D43DD7">
        <w:rPr>
          <w:sz w:val="20"/>
          <w:szCs w:val="20"/>
          <w:lang w:val="en-IN"/>
        </w:rPr>
        <w:t>bubble_sort_best_</w:t>
      </w:r>
      <w:proofErr w:type="gramStart"/>
      <w:r w:rsidRPr="00D43DD7">
        <w:rPr>
          <w:sz w:val="20"/>
          <w:szCs w:val="20"/>
          <w:lang w:val="en-IN"/>
        </w:rPr>
        <w:t>times.append</w:t>
      </w:r>
      <w:proofErr w:type="spellEnd"/>
      <w:proofErr w:type="gramEnd"/>
      <w:r w:rsidRPr="00D43DD7">
        <w:rPr>
          <w:sz w:val="20"/>
          <w:szCs w:val="20"/>
          <w:lang w:val="en-IN"/>
        </w:rPr>
        <w:t>(end - start)</w:t>
      </w:r>
    </w:p>
    <w:p w14:paraId="326FA0A9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</w:t>
      </w:r>
      <w:proofErr w:type="spellStart"/>
      <w:r w:rsidRPr="00D43DD7">
        <w:rPr>
          <w:sz w:val="20"/>
          <w:szCs w:val="20"/>
          <w:lang w:val="en-IN"/>
        </w:rPr>
        <w:t>verification_</w:t>
      </w:r>
      <w:proofErr w:type="gramStart"/>
      <w:r w:rsidRPr="00D43DD7">
        <w:rPr>
          <w:sz w:val="20"/>
          <w:szCs w:val="20"/>
          <w:lang w:val="en-IN"/>
        </w:rPr>
        <w:t>records.append</w:t>
      </w:r>
      <w:proofErr w:type="spellEnd"/>
      <w:proofErr w:type="gramEnd"/>
      <w:r w:rsidRPr="00D43DD7">
        <w:rPr>
          <w:sz w:val="20"/>
          <w:szCs w:val="20"/>
          <w:lang w:val="en-IN"/>
        </w:rPr>
        <w:t xml:space="preserve">(["Bubble", "Best", </w:t>
      </w:r>
      <w:proofErr w:type="spellStart"/>
      <w:r w:rsidRPr="00D43DD7">
        <w:rPr>
          <w:sz w:val="20"/>
          <w:szCs w:val="20"/>
          <w:lang w:val="en-IN"/>
        </w:rPr>
        <w:t>user_input</w:t>
      </w:r>
      <w:proofErr w:type="spellEnd"/>
      <w:r w:rsidRPr="00D43DD7">
        <w:rPr>
          <w:sz w:val="20"/>
          <w:szCs w:val="20"/>
          <w:lang w:val="en-IN"/>
        </w:rPr>
        <w:t>, original_last5, sorted_last5])</w:t>
      </w:r>
    </w:p>
    <w:p w14:paraId="7F733015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</w:p>
    <w:p w14:paraId="01089AC8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</w:t>
      </w:r>
      <w:proofErr w:type="spellStart"/>
      <w:r w:rsidRPr="00D43DD7">
        <w:rPr>
          <w:sz w:val="20"/>
          <w:szCs w:val="20"/>
          <w:lang w:val="en-IN"/>
        </w:rPr>
        <w:t>arr</w:t>
      </w:r>
      <w:proofErr w:type="spellEnd"/>
      <w:r w:rsidRPr="00D43DD7">
        <w:rPr>
          <w:sz w:val="20"/>
          <w:szCs w:val="20"/>
          <w:lang w:val="en-IN"/>
        </w:rPr>
        <w:t xml:space="preserve"> = </w:t>
      </w:r>
      <w:proofErr w:type="gramStart"/>
      <w:r w:rsidRPr="00D43DD7">
        <w:rPr>
          <w:sz w:val="20"/>
          <w:szCs w:val="20"/>
          <w:lang w:val="en-IN"/>
        </w:rPr>
        <w:t>list(range(</w:t>
      </w:r>
      <w:proofErr w:type="spellStart"/>
      <w:proofErr w:type="gramEnd"/>
      <w:r w:rsidRPr="00D43DD7">
        <w:rPr>
          <w:sz w:val="20"/>
          <w:szCs w:val="20"/>
          <w:lang w:val="en-IN"/>
        </w:rPr>
        <w:t>user_input</w:t>
      </w:r>
      <w:proofErr w:type="spellEnd"/>
      <w:r w:rsidRPr="00D43DD7">
        <w:rPr>
          <w:sz w:val="20"/>
          <w:szCs w:val="20"/>
          <w:lang w:val="en-IN"/>
        </w:rPr>
        <w:t>, 0, -1))</w:t>
      </w:r>
    </w:p>
    <w:p w14:paraId="42269597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original_last5 = </w:t>
      </w:r>
      <w:proofErr w:type="spellStart"/>
      <w:proofErr w:type="gramStart"/>
      <w:r w:rsidRPr="00D43DD7">
        <w:rPr>
          <w:sz w:val="20"/>
          <w:szCs w:val="20"/>
          <w:lang w:val="en-IN"/>
        </w:rPr>
        <w:t>arr</w:t>
      </w:r>
      <w:proofErr w:type="spellEnd"/>
      <w:r w:rsidRPr="00D43DD7">
        <w:rPr>
          <w:sz w:val="20"/>
          <w:szCs w:val="20"/>
          <w:lang w:val="en-IN"/>
        </w:rPr>
        <w:t>[</w:t>
      </w:r>
      <w:proofErr w:type="gramEnd"/>
      <w:r w:rsidRPr="00D43DD7">
        <w:rPr>
          <w:sz w:val="20"/>
          <w:szCs w:val="20"/>
          <w:lang w:val="en-IN"/>
        </w:rPr>
        <w:t>-5:]</w:t>
      </w:r>
    </w:p>
    <w:p w14:paraId="5D459EC4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start = </w:t>
      </w:r>
      <w:proofErr w:type="spellStart"/>
      <w:proofErr w:type="gramStart"/>
      <w:r w:rsidRPr="00D43DD7">
        <w:rPr>
          <w:sz w:val="20"/>
          <w:szCs w:val="20"/>
          <w:lang w:val="en-IN"/>
        </w:rPr>
        <w:t>time.time</w:t>
      </w:r>
      <w:proofErr w:type="spellEnd"/>
      <w:proofErr w:type="gramEnd"/>
      <w:r w:rsidRPr="00D43DD7">
        <w:rPr>
          <w:sz w:val="20"/>
          <w:szCs w:val="20"/>
          <w:lang w:val="en-IN"/>
        </w:rPr>
        <w:t xml:space="preserve">(); </w:t>
      </w:r>
      <w:proofErr w:type="spellStart"/>
      <w:r w:rsidRPr="00D43DD7">
        <w:rPr>
          <w:sz w:val="20"/>
          <w:szCs w:val="20"/>
          <w:lang w:val="en-IN"/>
        </w:rPr>
        <w:t>bubble_sort</w:t>
      </w:r>
      <w:proofErr w:type="spellEnd"/>
      <w:r w:rsidRPr="00D43DD7">
        <w:rPr>
          <w:sz w:val="20"/>
          <w:szCs w:val="20"/>
          <w:lang w:val="en-IN"/>
        </w:rPr>
        <w:t>(</w:t>
      </w:r>
      <w:proofErr w:type="spellStart"/>
      <w:r w:rsidRPr="00D43DD7">
        <w:rPr>
          <w:sz w:val="20"/>
          <w:szCs w:val="20"/>
          <w:lang w:val="en-IN"/>
        </w:rPr>
        <w:t>arr</w:t>
      </w:r>
      <w:proofErr w:type="spellEnd"/>
      <w:r w:rsidRPr="00D43DD7">
        <w:rPr>
          <w:sz w:val="20"/>
          <w:szCs w:val="20"/>
          <w:lang w:val="en-IN"/>
        </w:rPr>
        <w:t xml:space="preserve">); end = </w:t>
      </w:r>
      <w:proofErr w:type="spellStart"/>
      <w:proofErr w:type="gramStart"/>
      <w:r w:rsidRPr="00D43DD7">
        <w:rPr>
          <w:sz w:val="20"/>
          <w:szCs w:val="20"/>
          <w:lang w:val="en-IN"/>
        </w:rPr>
        <w:t>time.time</w:t>
      </w:r>
      <w:proofErr w:type="spellEnd"/>
      <w:proofErr w:type="gramEnd"/>
      <w:r w:rsidRPr="00D43DD7">
        <w:rPr>
          <w:sz w:val="20"/>
          <w:szCs w:val="20"/>
          <w:lang w:val="en-IN"/>
        </w:rPr>
        <w:t>()</w:t>
      </w:r>
    </w:p>
    <w:p w14:paraId="52E8B37F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sorted_last5 = </w:t>
      </w:r>
      <w:proofErr w:type="spellStart"/>
      <w:proofErr w:type="gramStart"/>
      <w:r w:rsidRPr="00D43DD7">
        <w:rPr>
          <w:sz w:val="20"/>
          <w:szCs w:val="20"/>
          <w:lang w:val="en-IN"/>
        </w:rPr>
        <w:t>arr</w:t>
      </w:r>
      <w:proofErr w:type="spellEnd"/>
      <w:r w:rsidRPr="00D43DD7">
        <w:rPr>
          <w:sz w:val="20"/>
          <w:szCs w:val="20"/>
          <w:lang w:val="en-IN"/>
        </w:rPr>
        <w:t>[</w:t>
      </w:r>
      <w:proofErr w:type="gramEnd"/>
      <w:r w:rsidRPr="00D43DD7">
        <w:rPr>
          <w:sz w:val="20"/>
          <w:szCs w:val="20"/>
          <w:lang w:val="en-IN"/>
        </w:rPr>
        <w:t>-5:]</w:t>
      </w:r>
    </w:p>
    <w:p w14:paraId="443AF75D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</w:t>
      </w:r>
      <w:proofErr w:type="spellStart"/>
      <w:r w:rsidRPr="00D43DD7">
        <w:rPr>
          <w:sz w:val="20"/>
          <w:szCs w:val="20"/>
          <w:lang w:val="en-IN"/>
        </w:rPr>
        <w:t>bubble_sort_worst_</w:t>
      </w:r>
      <w:proofErr w:type="gramStart"/>
      <w:r w:rsidRPr="00D43DD7">
        <w:rPr>
          <w:sz w:val="20"/>
          <w:szCs w:val="20"/>
          <w:lang w:val="en-IN"/>
        </w:rPr>
        <w:t>times.append</w:t>
      </w:r>
      <w:proofErr w:type="spellEnd"/>
      <w:proofErr w:type="gramEnd"/>
      <w:r w:rsidRPr="00D43DD7">
        <w:rPr>
          <w:sz w:val="20"/>
          <w:szCs w:val="20"/>
          <w:lang w:val="en-IN"/>
        </w:rPr>
        <w:t>(end - start)</w:t>
      </w:r>
    </w:p>
    <w:p w14:paraId="253077AA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</w:t>
      </w:r>
      <w:proofErr w:type="spellStart"/>
      <w:r w:rsidRPr="00D43DD7">
        <w:rPr>
          <w:sz w:val="20"/>
          <w:szCs w:val="20"/>
          <w:lang w:val="en-IN"/>
        </w:rPr>
        <w:t>verification_</w:t>
      </w:r>
      <w:proofErr w:type="gramStart"/>
      <w:r w:rsidRPr="00D43DD7">
        <w:rPr>
          <w:sz w:val="20"/>
          <w:szCs w:val="20"/>
          <w:lang w:val="en-IN"/>
        </w:rPr>
        <w:t>records.append</w:t>
      </w:r>
      <w:proofErr w:type="spellEnd"/>
      <w:proofErr w:type="gramEnd"/>
      <w:r w:rsidRPr="00D43DD7">
        <w:rPr>
          <w:sz w:val="20"/>
          <w:szCs w:val="20"/>
          <w:lang w:val="en-IN"/>
        </w:rPr>
        <w:t xml:space="preserve">(["Bubble", "Worst", </w:t>
      </w:r>
      <w:proofErr w:type="spellStart"/>
      <w:r w:rsidRPr="00D43DD7">
        <w:rPr>
          <w:sz w:val="20"/>
          <w:szCs w:val="20"/>
          <w:lang w:val="en-IN"/>
        </w:rPr>
        <w:t>user_input</w:t>
      </w:r>
      <w:proofErr w:type="spellEnd"/>
      <w:r w:rsidRPr="00D43DD7">
        <w:rPr>
          <w:sz w:val="20"/>
          <w:szCs w:val="20"/>
          <w:lang w:val="en-IN"/>
        </w:rPr>
        <w:t>, original_last5, sorted_last5])</w:t>
      </w:r>
    </w:p>
    <w:p w14:paraId="4F6B762B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</w:p>
    <w:p w14:paraId="68A13F69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>            # ---------- Insertion Sort ----------</w:t>
      </w:r>
    </w:p>
    <w:p w14:paraId="0D0A9FA6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</w:t>
      </w:r>
      <w:proofErr w:type="spellStart"/>
      <w:r w:rsidRPr="00D43DD7">
        <w:rPr>
          <w:sz w:val="20"/>
          <w:szCs w:val="20"/>
          <w:lang w:val="en-IN"/>
        </w:rPr>
        <w:t>arr</w:t>
      </w:r>
      <w:proofErr w:type="spellEnd"/>
      <w:r w:rsidRPr="00D43DD7">
        <w:rPr>
          <w:sz w:val="20"/>
          <w:szCs w:val="20"/>
          <w:lang w:val="en-IN"/>
        </w:rPr>
        <w:t xml:space="preserve"> = list(range(</w:t>
      </w:r>
      <w:proofErr w:type="spellStart"/>
      <w:r w:rsidRPr="00D43DD7">
        <w:rPr>
          <w:sz w:val="20"/>
          <w:szCs w:val="20"/>
          <w:lang w:val="en-IN"/>
        </w:rPr>
        <w:t>user_input</w:t>
      </w:r>
      <w:proofErr w:type="spellEnd"/>
      <w:r w:rsidRPr="00D43DD7">
        <w:rPr>
          <w:sz w:val="20"/>
          <w:szCs w:val="20"/>
          <w:lang w:val="en-IN"/>
        </w:rPr>
        <w:t>))</w:t>
      </w:r>
    </w:p>
    <w:p w14:paraId="6B9B6A7C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</w:t>
      </w:r>
      <w:proofErr w:type="spellStart"/>
      <w:proofErr w:type="gramStart"/>
      <w:r w:rsidRPr="00D43DD7">
        <w:rPr>
          <w:sz w:val="20"/>
          <w:szCs w:val="20"/>
          <w:lang w:val="en-IN"/>
        </w:rPr>
        <w:t>random.shuffle</w:t>
      </w:r>
      <w:proofErr w:type="spellEnd"/>
      <w:proofErr w:type="gramEnd"/>
      <w:r w:rsidRPr="00D43DD7">
        <w:rPr>
          <w:sz w:val="20"/>
          <w:szCs w:val="20"/>
          <w:lang w:val="en-IN"/>
        </w:rPr>
        <w:t>(</w:t>
      </w:r>
      <w:proofErr w:type="spellStart"/>
      <w:r w:rsidRPr="00D43DD7">
        <w:rPr>
          <w:sz w:val="20"/>
          <w:szCs w:val="20"/>
          <w:lang w:val="en-IN"/>
        </w:rPr>
        <w:t>arr</w:t>
      </w:r>
      <w:proofErr w:type="spellEnd"/>
      <w:r w:rsidRPr="00D43DD7">
        <w:rPr>
          <w:sz w:val="20"/>
          <w:szCs w:val="20"/>
          <w:lang w:val="en-IN"/>
        </w:rPr>
        <w:t>)</w:t>
      </w:r>
    </w:p>
    <w:p w14:paraId="44510651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original_last5 = </w:t>
      </w:r>
      <w:proofErr w:type="spellStart"/>
      <w:proofErr w:type="gramStart"/>
      <w:r w:rsidRPr="00D43DD7">
        <w:rPr>
          <w:sz w:val="20"/>
          <w:szCs w:val="20"/>
          <w:lang w:val="en-IN"/>
        </w:rPr>
        <w:t>arr</w:t>
      </w:r>
      <w:proofErr w:type="spellEnd"/>
      <w:r w:rsidRPr="00D43DD7">
        <w:rPr>
          <w:sz w:val="20"/>
          <w:szCs w:val="20"/>
          <w:lang w:val="en-IN"/>
        </w:rPr>
        <w:t>[</w:t>
      </w:r>
      <w:proofErr w:type="gramEnd"/>
      <w:r w:rsidRPr="00D43DD7">
        <w:rPr>
          <w:sz w:val="20"/>
          <w:szCs w:val="20"/>
          <w:lang w:val="en-IN"/>
        </w:rPr>
        <w:t>-5:]</w:t>
      </w:r>
    </w:p>
    <w:p w14:paraId="736C2139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start = </w:t>
      </w:r>
      <w:proofErr w:type="spellStart"/>
      <w:proofErr w:type="gramStart"/>
      <w:r w:rsidRPr="00D43DD7">
        <w:rPr>
          <w:sz w:val="20"/>
          <w:szCs w:val="20"/>
          <w:lang w:val="en-IN"/>
        </w:rPr>
        <w:t>time.time</w:t>
      </w:r>
      <w:proofErr w:type="spellEnd"/>
      <w:proofErr w:type="gramEnd"/>
      <w:r w:rsidRPr="00D43DD7">
        <w:rPr>
          <w:sz w:val="20"/>
          <w:szCs w:val="20"/>
          <w:lang w:val="en-IN"/>
        </w:rPr>
        <w:t xml:space="preserve">(); </w:t>
      </w:r>
      <w:proofErr w:type="spellStart"/>
      <w:r w:rsidRPr="00D43DD7">
        <w:rPr>
          <w:sz w:val="20"/>
          <w:szCs w:val="20"/>
          <w:lang w:val="en-IN"/>
        </w:rPr>
        <w:t>insertion_sort</w:t>
      </w:r>
      <w:proofErr w:type="spellEnd"/>
      <w:r w:rsidRPr="00D43DD7">
        <w:rPr>
          <w:sz w:val="20"/>
          <w:szCs w:val="20"/>
          <w:lang w:val="en-IN"/>
        </w:rPr>
        <w:t>(</w:t>
      </w:r>
      <w:proofErr w:type="spellStart"/>
      <w:r w:rsidRPr="00D43DD7">
        <w:rPr>
          <w:sz w:val="20"/>
          <w:szCs w:val="20"/>
          <w:lang w:val="en-IN"/>
        </w:rPr>
        <w:t>arr</w:t>
      </w:r>
      <w:proofErr w:type="spellEnd"/>
      <w:r w:rsidRPr="00D43DD7">
        <w:rPr>
          <w:sz w:val="20"/>
          <w:szCs w:val="20"/>
          <w:lang w:val="en-IN"/>
        </w:rPr>
        <w:t xml:space="preserve">); end = </w:t>
      </w:r>
      <w:proofErr w:type="spellStart"/>
      <w:proofErr w:type="gramStart"/>
      <w:r w:rsidRPr="00D43DD7">
        <w:rPr>
          <w:sz w:val="20"/>
          <w:szCs w:val="20"/>
          <w:lang w:val="en-IN"/>
        </w:rPr>
        <w:t>time.time</w:t>
      </w:r>
      <w:proofErr w:type="spellEnd"/>
      <w:proofErr w:type="gramEnd"/>
      <w:r w:rsidRPr="00D43DD7">
        <w:rPr>
          <w:sz w:val="20"/>
          <w:szCs w:val="20"/>
          <w:lang w:val="en-IN"/>
        </w:rPr>
        <w:t>()</w:t>
      </w:r>
    </w:p>
    <w:p w14:paraId="164372B5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sorted_last5 = </w:t>
      </w:r>
      <w:proofErr w:type="spellStart"/>
      <w:proofErr w:type="gramStart"/>
      <w:r w:rsidRPr="00D43DD7">
        <w:rPr>
          <w:sz w:val="20"/>
          <w:szCs w:val="20"/>
          <w:lang w:val="en-IN"/>
        </w:rPr>
        <w:t>arr</w:t>
      </w:r>
      <w:proofErr w:type="spellEnd"/>
      <w:r w:rsidRPr="00D43DD7">
        <w:rPr>
          <w:sz w:val="20"/>
          <w:szCs w:val="20"/>
          <w:lang w:val="en-IN"/>
        </w:rPr>
        <w:t>[</w:t>
      </w:r>
      <w:proofErr w:type="gramEnd"/>
      <w:r w:rsidRPr="00D43DD7">
        <w:rPr>
          <w:sz w:val="20"/>
          <w:szCs w:val="20"/>
          <w:lang w:val="en-IN"/>
        </w:rPr>
        <w:t>-5:]</w:t>
      </w:r>
    </w:p>
    <w:p w14:paraId="34944BEB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</w:t>
      </w:r>
      <w:proofErr w:type="spellStart"/>
      <w:r w:rsidRPr="00D43DD7">
        <w:rPr>
          <w:sz w:val="20"/>
          <w:szCs w:val="20"/>
          <w:lang w:val="en-IN"/>
        </w:rPr>
        <w:t>insertion_sort_avg_</w:t>
      </w:r>
      <w:proofErr w:type="gramStart"/>
      <w:r w:rsidRPr="00D43DD7">
        <w:rPr>
          <w:sz w:val="20"/>
          <w:szCs w:val="20"/>
          <w:lang w:val="en-IN"/>
        </w:rPr>
        <w:t>times.append</w:t>
      </w:r>
      <w:proofErr w:type="spellEnd"/>
      <w:proofErr w:type="gramEnd"/>
      <w:r w:rsidRPr="00D43DD7">
        <w:rPr>
          <w:sz w:val="20"/>
          <w:szCs w:val="20"/>
          <w:lang w:val="en-IN"/>
        </w:rPr>
        <w:t>(end - start)</w:t>
      </w:r>
    </w:p>
    <w:p w14:paraId="383138C2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</w:t>
      </w:r>
      <w:proofErr w:type="spellStart"/>
      <w:r w:rsidRPr="00D43DD7">
        <w:rPr>
          <w:sz w:val="20"/>
          <w:szCs w:val="20"/>
          <w:lang w:val="en-IN"/>
        </w:rPr>
        <w:t>verification_</w:t>
      </w:r>
      <w:proofErr w:type="gramStart"/>
      <w:r w:rsidRPr="00D43DD7">
        <w:rPr>
          <w:sz w:val="20"/>
          <w:szCs w:val="20"/>
          <w:lang w:val="en-IN"/>
        </w:rPr>
        <w:t>records.append</w:t>
      </w:r>
      <w:proofErr w:type="spellEnd"/>
      <w:proofErr w:type="gramEnd"/>
      <w:r w:rsidRPr="00D43DD7">
        <w:rPr>
          <w:sz w:val="20"/>
          <w:szCs w:val="20"/>
          <w:lang w:val="en-IN"/>
        </w:rPr>
        <w:t xml:space="preserve">(["Insertion", "Average", </w:t>
      </w:r>
      <w:proofErr w:type="spellStart"/>
      <w:r w:rsidRPr="00D43DD7">
        <w:rPr>
          <w:sz w:val="20"/>
          <w:szCs w:val="20"/>
          <w:lang w:val="en-IN"/>
        </w:rPr>
        <w:t>user_input</w:t>
      </w:r>
      <w:proofErr w:type="spellEnd"/>
      <w:r w:rsidRPr="00D43DD7">
        <w:rPr>
          <w:sz w:val="20"/>
          <w:szCs w:val="20"/>
          <w:lang w:val="en-IN"/>
        </w:rPr>
        <w:t>, original_last5, sorted_last5])</w:t>
      </w:r>
    </w:p>
    <w:p w14:paraId="535B41C4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</w:p>
    <w:p w14:paraId="6EF6ED7E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</w:t>
      </w:r>
      <w:proofErr w:type="spellStart"/>
      <w:r w:rsidRPr="00D43DD7">
        <w:rPr>
          <w:sz w:val="20"/>
          <w:szCs w:val="20"/>
          <w:lang w:val="en-IN"/>
        </w:rPr>
        <w:t>arr</w:t>
      </w:r>
      <w:proofErr w:type="spellEnd"/>
      <w:r w:rsidRPr="00D43DD7">
        <w:rPr>
          <w:sz w:val="20"/>
          <w:szCs w:val="20"/>
          <w:lang w:val="en-IN"/>
        </w:rPr>
        <w:t xml:space="preserve"> = list(range(</w:t>
      </w:r>
      <w:proofErr w:type="spellStart"/>
      <w:r w:rsidRPr="00D43DD7">
        <w:rPr>
          <w:sz w:val="20"/>
          <w:szCs w:val="20"/>
          <w:lang w:val="en-IN"/>
        </w:rPr>
        <w:t>user_input</w:t>
      </w:r>
      <w:proofErr w:type="spellEnd"/>
      <w:r w:rsidRPr="00D43DD7">
        <w:rPr>
          <w:sz w:val="20"/>
          <w:szCs w:val="20"/>
          <w:lang w:val="en-IN"/>
        </w:rPr>
        <w:t>))</w:t>
      </w:r>
    </w:p>
    <w:p w14:paraId="1201ED31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original_last5 = </w:t>
      </w:r>
      <w:proofErr w:type="spellStart"/>
      <w:proofErr w:type="gramStart"/>
      <w:r w:rsidRPr="00D43DD7">
        <w:rPr>
          <w:sz w:val="20"/>
          <w:szCs w:val="20"/>
          <w:lang w:val="en-IN"/>
        </w:rPr>
        <w:t>arr</w:t>
      </w:r>
      <w:proofErr w:type="spellEnd"/>
      <w:r w:rsidRPr="00D43DD7">
        <w:rPr>
          <w:sz w:val="20"/>
          <w:szCs w:val="20"/>
          <w:lang w:val="en-IN"/>
        </w:rPr>
        <w:t>[</w:t>
      </w:r>
      <w:proofErr w:type="gramEnd"/>
      <w:r w:rsidRPr="00D43DD7">
        <w:rPr>
          <w:sz w:val="20"/>
          <w:szCs w:val="20"/>
          <w:lang w:val="en-IN"/>
        </w:rPr>
        <w:t>-5:]</w:t>
      </w:r>
    </w:p>
    <w:p w14:paraId="6EF5325C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start = </w:t>
      </w:r>
      <w:proofErr w:type="spellStart"/>
      <w:proofErr w:type="gramStart"/>
      <w:r w:rsidRPr="00D43DD7">
        <w:rPr>
          <w:sz w:val="20"/>
          <w:szCs w:val="20"/>
          <w:lang w:val="en-IN"/>
        </w:rPr>
        <w:t>time.time</w:t>
      </w:r>
      <w:proofErr w:type="spellEnd"/>
      <w:proofErr w:type="gramEnd"/>
      <w:r w:rsidRPr="00D43DD7">
        <w:rPr>
          <w:sz w:val="20"/>
          <w:szCs w:val="20"/>
          <w:lang w:val="en-IN"/>
        </w:rPr>
        <w:t xml:space="preserve">(); </w:t>
      </w:r>
      <w:proofErr w:type="spellStart"/>
      <w:r w:rsidRPr="00D43DD7">
        <w:rPr>
          <w:sz w:val="20"/>
          <w:szCs w:val="20"/>
          <w:lang w:val="en-IN"/>
        </w:rPr>
        <w:t>insertion_sort</w:t>
      </w:r>
      <w:proofErr w:type="spellEnd"/>
      <w:r w:rsidRPr="00D43DD7">
        <w:rPr>
          <w:sz w:val="20"/>
          <w:szCs w:val="20"/>
          <w:lang w:val="en-IN"/>
        </w:rPr>
        <w:t>(</w:t>
      </w:r>
      <w:proofErr w:type="spellStart"/>
      <w:r w:rsidRPr="00D43DD7">
        <w:rPr>
          <w:sz w:val="20"/>
          <w:szCs w:val="20"/>
          <w:lang w:val="en-IN"/>
        </w:rPr>
        <w:t>arr</w:t>
      </w:r>
      <w:proofErr w:type="spellEnd"/>
      <w:r w:rsidRPr="00D43DD7">
        <w:rPr>
          <w:sz w:val="20"/>
          <w:szCs w:val="20"/>
          <w:lang w:val="en-IN"/>
        </w:rPr>
        <w:t xml:space="preserve">); end = </w:t>
      </w:r>
      <w:proofErr w:type="spellStart"/>
      <w:proofErr w:type="gramStart"/>
      <w:r w:rsidRPr="00D43DD7">
        <w:rPr>
          <w:sz w:val="20"/>
          <w:szCs w:val="20"/>
          <w:lang w:val="en-IN"/>
        </w:rPr>
        <w:t>time.time</w:t>
      </w:r>
      <w:proofErr w:type="spellEnd"/>
      <w:proofErr w:type="gramEnd"/>
      <w:r w:rsidRPr="00D43DD7">
        <w:rPr>
          <w:sz w:val="20"/>
          <w:szCs w:val="20"/>
          <w:lang w:val="en-IN"/>
        </w:rPr>
        <w:t>()</w:t>
      </w:r>
    </w:p>
    <w:p w14:paraId="4F99F127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sorted_last5 = </w:t>
      </w:r>
      <w:proofErr w:type="spellStart"/>
      <w:proofErr w:type="gramStart"/>
      <w:r w:rsidRPr="00D43DD7">
        <w:rPr>
          <w:sz w:val="20"/>
          <w:szCs w:val="20"/>
          <w:lang w:val="en-IN"/>
        </w:rPr>
        <w:t>arr</w:t>
      </w:r>
      <w:proofErr w:type="spellEnd"/>
      <w:r w:rsidRPr="00D43DD7">
        <w:rPr>
          <w:sz w:val="20"/>
          <w:szCs w:val="20"/>
          <w:lang w:val="en-IN"/>
        </w:rPr>
        <w:t>[</w:t>
      </w:r>
      <w:proofErr w:type="gramEnd"/>
      <w:r w:rsidRPr="00D43DD7">
        <w:rPr>
          <w:sz w:val="20"/>
          <w:szCs w:val="20"/>
          <w:lang w:val="en-IN"/>
        </w:rPr>
        <w:t>-5:]</w:t>
      </w:r>
    </w:p>
    <w:p w14:paraId="5FC53736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</w:t>
      </w:r>
      <w:proofErr w:type="spellStart"/>
      <w:r w:rsidRPr="00D43DD7">
        <w:rPr>
          <w:sz w:val="20"/>
          <w:szCs w:val="20"/>
          <w:lang w:val="en-IN"/>
        </w:rPr>
        <w:t>insertion_sort_best_</w:t>
      </w:r>
      <w:proofErr w:type="gramStart"/>
      <w:r w:rsidRPr="00D43DD7">
        <w:rPr>
          <w:sz w:val="20"/>
          <w:szCs w:val="20"/>
          <w:lang w:val="en-IN"/>
        </w:rPr>
        <w:t>times.append</w:t>
      </w:r>
      <w:proofErr w:type="spellEnd"/>
      <w:proofErr w:type="gramEnd"/>
      <w:r w:rsidRPr="00D43DD7">
        <w:rPr>
          <w:sz w:val="20"/>
          <w:szCs w:val="20"/>
          <w:lang w:val="en-IN"/>
        </w:rPr>
        <w:t>(end - start)</w:t>
      </w:r>
    </w:p>
    <w:p w14:paraId="2BE40EDA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</w:t>
      </w:r>
      <w:proofErr w:type="spellStart"/>
      <w:r w:rsidRPr="00D43DD7">
        <w:rPr>
          <w:sz w:val="20"/>
          <w:szCs w:val="20"/>
          <w:lang w:val="en-IN"/>
        </w:rPr>
        <w:t>verification_</w:t>
      </w:r>
      <w:proofErr w:type="gramStart"/>
      <w:r w:rsidRPr="00D43DD7">
        <w:rPr>
          <w:sz w:val="20"/>
          <w:szCs w:val="20"/>
          <w:lang w:val="en-IN"/>
        </w:rPr>
        <w:t>records.append</w:t>
      </w:r>
      <w:proofErr w:type="spellEnd"/>
      <w:proofErr w:type="gramEnd"/>
      <w:r w:rsidRPr="00D43DD7">
        <w:rPr>
          <w:sz w:val="20"/>
          <w:szCs w:val="20"/>
          <w:lang w:val="en-IN"/>
        </w:rPr>
        <w:t xml:space="preserve">(["Insertion", "Best", </w:t>
      </w:r>
      <w:proofErr w:type="spellStart"/>
      <w:r w:rsidRPr="00D43DD7">
        <w:rPr>
          <w:sz w:val="20"/>
          <w:szCs w:val="20"/>
          <w:lang w:val="en-IN"/>
        </w:rPr>
        <w:t>user_input</w:t>
      </w:r>
      <w:proofErr w:type="spellEnd"/>
      <w:r w:rsidRPr="00D43DD7">
        <w:rPr>
          <w:sz w:val="20"/>
          <w:szCs w:val="20"/>
          <w:lang w:val="en-IN"/>
        </w:rPr>
        <w:t>, original_last5, sorted_last5])</w:t>
      </w:r>
    </w:p>
    <w:p w14:paraId="671A7AD0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</w:p>
    <w:p w14:paraId="7DE6718C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</w:t>
      </w:r>
      <w:proofErr w:type="spellStart"/>
      <w:r w:rsidRPr="00D43DD7">
        <w:rPr>
          <w:sz w:val="20"/>
          <w:szCs w:val="20"/>
          <w:lang w:val="en-IN"/>
        </w:rPr>
        <w:t>arr</w:t>
      </w:r>
      <w:proofErr w:type="spellEnd"/>
      <w:r w:rsidRPr="00D43DD7">
        <w:rPr>
          <w:sz w:val="20"/>
          <w:szCs w:val="20"/>
          <w:lang w:val="en-IN"/>
        </w:rPr>
        <w:t xml:space="preserve"> = </w:t>
      </w:r>
      <w:proofErr w:type="gramStart"/>
      <w:r w:rsidRPr="00D43DD7">
        <w:rPr>
          <w:sz w:val="20"/>
          <w:szCs w:val="20"/>
          <w:lang w:val="en-IN"/>
        </w:rPr>
        <w:t>list(range(</w:t>
      </w:r>
      <w:proofErr w:type="spellStart"/>
      <w:proofErr w:type="gramEnd"/>
      <w:r w:rsidRPr="00D43DD7">
        <w:rPr>
          <w:sz w:val="20"/>
          <w:szCs w:val="20"/>
          <w:lang w:val="en-IN"/>
        </w:rPr>
        <w:t>user_input</w:t>
      </w:r>
      <w:proofErr w:type="spellEnd"/>
      <w:r w:rsidRPr="00D43DD7">
        <w:rPr>
          <w:sz w:val="20"/>
          <w:szCs w:val="20"/>
          <w:lang w:val="en-IN"/>
        </w:rPr>
        <w:t>, -1, -1))</w:t>
      </w:r>
    </w:p>
    <w:p w14:paraId="0C9F0EF5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original_last5 = </w:t>
      </w:r>
      <w:proofErr w:type="spellStart"/>
      <w:proofErr w:type="gramStart"/>
      <w:r w:rsidRPr="00D43DD7">
        <w:rPr>
          <w:sz w:val="20"/>
          <w:szCs w:val="20"/>
          <w:lang w:val="en-IN"/>
        </w:rPr>
        <w:t>arr</w:t>
      </w:r>
      <w:proofErr w:type="spellEnd"/>
      <w:r w:rsidRPr="00D43DD7">
        <w:rPr>
          <w:sz w:val="20"/>
          <w:szCs w:val="20"/>
          <w:lang w:val="en-IN"/>
        </w:rPr>
        <w:t>[</w:t>
      </w:r>
      <w:proofErr w:type="gramEnd"/>
      <w:r w:rsidRPr="00D43DD7">
        <w:rPr>
          <w:sz w:val="20"/>
          <w:szCs w:val="20"/>
          <w:lang w:val="en-IN"/>
        </w:rPr>
        <w:t>-5:]</w:t>
      </w:r>
    </w:p>
    <w:p w14:paraId="4D0D93A9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start = </w:t>
      </w:r>
      <w:proofErr w:type="spellStart"/>
      <w:proofErr w:type="gramStart"/>
      <w:r w:rsidRPr="00D43DD7">
        <w:rPr>
          <w:sz w:val="20"/>
          <w:szCs w:val="20"/>
          <w:lang w:val="en-IN"/>
        </w:rPr>
        <w:t>time.time</w:t>
      </w:r>
      <w:proofErr w:type="spellEnd"/>
      <w:proofErr w:type="gramEnd"/>
      <w:r w:rsidRPr="00D43DD7">
        <w:rPr>
          <w:sz w:val="20"/>
          <w:szCs w:val="20"/>
          <w:lang w:val="en-IN"/>
        </w:rPr>
        <w:t xml:space="preserve">(); </w:t>
      </w:r>
      <w:proofErr w:type="spellStart"/>
      <w:r w:rsidRPr="00D43DD7">
        <w:rPr>
          <w:sz w:val="20"/>
          <w:szCs w:val="20"/>
          <w:lang w:val="en-IN"/>
        </w:rPr>
        <w:t>insertion_sort</w:t>
      </w:r>
      <w:proofErr w:type="spellEnd"/>
      <w:r w:rsidRPr="00D43DD7">
        <w:rPr>
          <w:sz w:val="20"/>
          <w:szCs w:val="20"/>
          <w:lang w:val="en-IN"/>
        </w:rPr>
        <w:t>(</w:t>
      </w:r>
      <w:proofErr w:type="spellStart"/>
      <w:r w:rsidRPr="00D43DD7">
        <w:rPr>
          <w:sz w:val="20"/>
          <w:szCs w:val="20"/>
          <w:lang w:val="en-IN"/>
        </w:rPr>
        <w:t>arr</w:t>
      </w:r>
      <w:proofErr w:type="spellEnd"/>
      <w:r w:rsidRPr="00D43DD7">
        <w:rPr>
          <w:sz w:val="20"/>
          <w:szCs w:val="20"/>
          <w:lang w:val="en-IN"/>
        </w:rPr>
        <w:t xml:space="preserve">); end = </w:t>
      </w:r>
      <w:proofErr w:type="spellStart"/>
      <w:proofErr w:type="gramStart"/>
      <w:r w:rsidRPr="00D43DD7">
        <w:rPr>
          <w:sz w:val="20"/>
          <w:szCs w:val="20"/>
          <w:lang w:val="en-IN"/>
        </w:rPr>
        <w:t>time.time</w:t>
      </w:r>
      <w:proofErr w:type="spellEnd"/>
      <w:proofErr w:type="gramEnd"/>
      <w:r w:rsidRPr="00D43DD7">
        <w:rPr>
          <w:sz w:val="20"/>
          <w:szCs w:val="20"/>
          <w:lang w:val="en-IN"/>
        </w:rPr>
        <w:t>()</w:t>
      </w:r>
    </w:p>
    <w:p w14:paraId="1CE69F40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sorted_last5 = </w:t>
      </w:r>
      <w:proofErr w:type="spellStart"/>
      <w:proofErr w:type="gramStart"/>
      <w:r w:rsidRPr="00D43DD7">
        <w:rPr>
          <w:sz w:val="20"/>
          <w:szCs w:val="20"/>
          <w:lang w:val="en-IN"/>
        </w:rPr>
        <w:t>arr</w:t>
      </w:r>
      <w:proofErr w:type="spellEnd"/>
      <w:r w:rsidRPr="00D43DD7">
        <w:rPr>
          <w:sz w:val="20"/>
          <w:szCs w:val="20"/>
          <w:lang w:val="en-IN"/>
        </w:rPr>
        <w:t>[</w:t>
      </w:r>
      <w:proofErr w:type="gramEnd"/>
      <w:r w:rsidRPr="00D43DD7">
        <w:rPr>
          <w:sz w:val="20"/>
          <w:szCs w:val="20"/>
          <w:lang w:val="en-IN"/>
        </w:rPr>
        <w:t>-5:]</w:t>
      </w:r>
    </w:p>
    <w:p w14:paraId="56782075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</w:t>
      </w:r>
      <w:proofErr w:type="spellStart"/>
      <w:r w:rsidRPr="00D43DD7">
        <w:rPr>
          <w:sz w:val="20"/>
          <w:szCs w:val="20"/>
          <w:lang w:val="en-IN"/>
        </w:rPr>
        <w:t>insertion_sort_worst_</w:t>
      </w:r>
      <w:proofErr w:type="gramStart"/>
      <w:r w:rsidRPr="00D43DD7">
        <w:rPr>
          <w:sz w:val="20"/>
          <w:szCs w:val="20"/>
          <w:lang w:val="en-IN"/>
        </w:rPr>
        <w:t>times.append</w:t>
      </w:r>
      <w:proofErr w:type="spellEnd"/>
      <w:proofErr w:type="gramEnd"/>
      <w:r w:rsidRPr="00D43DD7">
        <w:rPr>
          <w:sz w:val="20"/>
          <w:szCs w:val="20"/>
          <w:lang w:val="en-IN"/>
        </w:rPr>
        <w:t>(end - start)</w:t>
      </w:r>
    </w:p>
    <w:p w14:paraId="598209E9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</w:t>
      </w:r>
      <w:proofErr w:type="spellStart"/>
      <w:r w:rsidRPr="00D43DD7">
        <w:rPr>
          <w:sz w:val="20"/>
          <w:szCs w:val="20"/>
          <w:lang w:val="en-IN"/>
        </w:rPr>
        <w:t>verification_</w:t>
      </w:r>
      <w:proofErr w:type="gramStart"/>
      <w:r w:rsidRPr="00D43DD7">
        <w:rPr>
          <w:sz w:val="20"/>
          <w:szCs w:val="20"/>
          <w:lang w:val="en-IN"/>
        </w:rPr>
        <w:t>records.append</w:t>
      </w:r>
      <w:proofErr w:type="spellEnd"/>
      <w:proofErr w:type="gramEnd"/>
      <w:r w:rsidRPr="00D43DD7">
        <w:rPr>
          <w:sz w:val="20"/>
          <w:szCs w:val="20"/>
          <w:lang w:val="en-IN"/>
        </w:rPr>
        <w:t xml:space="preserve">(["Insertion", "Worst", </w:t>
      </w:r>
      <w:proofErr w:type="spellStart"/>
      <w:r w:rsidRPr="00D43DD7">
        <w:rPr>
          <w:sz w:val="20"/>
          <w:szCs w:val="20"/>
          <w:lang w:val="en-IN"/>
        </w:rPr>
        <w:t>user_input</w:t>
      </w:r>
      <w:proofErr w:type="spellEnd"/>
      <w:r w:rsidRPr="00D43DD7">
        <w:rPr>
          <w:sz w:val="20"/>
          <w:szCs w:val="20"/>
          <w:lang w:val="en-IN"/>
        </w:rPr>
        <w:t>, original_last5, sorted_last5])</w:t>
      </w:r>
    </w:p>
    <w:p w14:paraId="6CC30E94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</w:p>
    <w:p w14:paraId="121322ED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</w:t>
      </w:r>
      <w:proofErr w:type="spellStart"/>
      <w:r w:rsidRPr="00D43DD7">
        <w:rPr>
          <w:sz w:val="20"/>
          <w:szCs w:val="20"/>
          <w:lang w:val="en-IN"/>
        </w:rPr>
        <w:t>run_data</w:t>
      </w:r>
      <w:proofErr w:type="spellEnd"/>
      <w:r w:rsidRPr="00D43DD7">
        <w:rPr>
          <w:sz w:val="20"/>
          <w:szCs w:val="20"/>
          <w:lang w:val="en-IN"/>
        </w:rPr>
        <w:t xml:space="preserve"> = {</w:t>
      </w:r>
    </w:p>
    <w:p w14:paraId="032FABF4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'Input Size': </w:t>
      </w:r>
      <w:proofErr w:type="spellStart"/>
      <w:r w:rsidRPr="00D43DD7">
        <w:rPr>
          <w:sz w:val="20"/>
          <w:szCs w:val="20"/>
          <w:lang w:val="en-IN"/>
        </w:rPr>
        <w:t>user_input_arr</w:t>
      </w:r>
      <w:proofErr w:type="spellEnd"/>
      <w:r w:rsidRPr="00D43DD7">
        <w:rPr>
          <w:sz w:val="20"/>
          <w:szCs w:val="20"/>
          <w:lang w:val="en-IN"/>
        </w:rPr>
        <w:t>,</w:t>
      </w:r>
    </w:p>
    <w:p w14:paraId="56E4588D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'Selection Sort (Best)': </w:t>
      </w:r>
      <w:proofErr w:type="spellStart"/>
      <w:r w:rsidRPr="00D43DD7">
        <w:rPr>
          <w:sz w:val="20"/>
          <w:szCs w:val="20"/>
          <w:lang w:val="en-IN"/>
        </w:rPr>
        <w:t>selection_sort_best_times</w:t>
      </w:r>
      <w:proofErr w:type="spellEnd"/>
      <w:r w:rsidRPr="00D43DD7">
        <w:rPr>
          <w:sz w:val="20"/>
          <w:szCs w:val="20"/>
          <w:lang w:val="en-IN"/>
        </w:rPr>
        <w:t>,</w:t>
      </w:r>
    </w:p>
    <w:p w14:paraId="1125F9D0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'Selection Sort (Average)': </w:t>
      </w:r>
      <w:proofErr w:type="spellStart"/>
      <w:r w:rsidRPr="00D43DD7">
        <w:rPr>
          <w:sz w:val="20"/>
          <w:szCs w:val="20"/>
          <w:lang w:val="en-IN"/>
        </w:rPr>
        <w:t>selection_sort_avg_times</w:t>
      </w:r>
      <w:proofErr w:type="spellEnd"/>
      <w:r w:rsidRPr="00D43DD7">
        <w:rPr>
          <w:sz w:val="20"/>
          <w:szCs w:val="20"/>
          <w:lang w:val="en-IN"/>
        </w:rPr>
        <w:t>,</w:t>
      </w:r>
    </w:p>
    <w:p w14:paraId="78ED49D8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'Selection Sort (Worst)': </w:t>
      </w:r>
      <w:proofErr w:type="spellStart"/>
      <w:r w:rsidRPr="00D43DD7">
        <w:rPr>
          <w:sz w:val="20"/>
          <w:szCs w:val="20"/>
          <w:lang w:val="en-IN"/>
        </w:rPr>
        <w:t>selection_sort_worst_times</w:t>
      </w:r>
      <w:proofErr w:type="spellEnd"/>
      <w:r w:rsidRPr="00D43DD7">
        <w:rPr>
          <w:sz w:val="20"/>
          <w:szCs w:val="20"/>
          <w:lang w:val="en-IN"/>
        </w:rPr>
        <w:t>,</w:t>
      </w:r>
    </w:p>
    <w:p w14:paraId="4236E6E5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'Bubble Sort (Best)': </w:t>
      </w:r>
      <w:proofErr w:type="spellStart"/>
      <w:r w:rsidRPr="00D43DD7">
        <w:rPr>
          <w:sz w:val="20"/>
          <w:szCs w:val="20"/>
          <w:lang w:val="en-IN"/>
        </w:rPr>
        <w:t>bubble_sort_best_times</w:t>
      </w:r>
      <w:proofErr w:type="spellEnd"/>
      <w:r w:rsidRPr="00D43DD7">
        <w:rPr>
          <w:sz w:val="20"/>
          <w:szCs w:val="20"/>
          <w:lang w:val="en-IN"/>
        </w:rPr>
        <w:t>,</w:t>
      </w:r>
    </w:p>
    <w:p w14:paraId="4F44A9BF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'Bubble Sort (Average)': </w:t>
      </w:r>
      <w:proofErr w:type="spellStart"/>
      <w:r w:rsidRPr="00D43DD7">
        <w:rPr>
          <w:sz w:val="20"/>
          <w:szCs w:val="20"/>
          <w:lang w:val="en-IN"/>
        </w:rPr>
        <w:t>bubble_sort_avg_times</w:t>
      </w:r>
      <w:proofErr w:type="spellEnd"/>
      <w:r w:rsidRPr="00D43DD7">
        <w:rPr>
          <w:sz w:val="20"/>
          <w:szCs w:val="20"/>
          <w:lang w:val="en-IN"/>
        </w:rPr>
        <w:t>,</w:t>
      </w:r>
    </w:p>
    <w:p w14:paraId="1830D3F7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'Bubble Sort (Worst)': </w:t>
      </w:r>
      <w:proofErr w:type="spellStart"/>
      <w:r w:rsidRPr="00D43DD7">
        <w:rPr>
          <w:sz w:val="20"/>
          <w:szCs w:val="20"/>
          <w:lang w:val="en-IN"/>
        </w:rPr>
        <w:t>bubble_sort_worst_times</w:t>
      </w:r>
      <w:proofErr w:type="spellEnd"/>
      <w:r w:rsidRPr="00D43DD7">
        <w:rPr>
          <w:sz w:val="20"/>
          <w:szCs w:val="20"/>
          <w:lang w:val="en-IN"/>
        </w:rPr>
        <w:t>,</w:t>
      </w:r>
    </w:p>
    <w:p w14:paraId="24405A76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'Insertion Sort (Best)': </w:t>
      </w:r>
      <w:proofErr w:type="spellStart"/>
      <w:r w:rsidRPr="00D43DD7">
        <w:rPr>
          <w:sz w:val="20"/>
          <w:szCs w:val="20"/>
          <w:lang w:val="en-IN"/>
        </w:rPr>
        <w:t>insertion_sort_best_times</w:t>
      </w:r>
      <w:proofErr w:type="spellEnd"/>
      <w:r w:rsidRPr="00D43DD7">
        <w:rPr>
          <w:sz w:val="20"/>
          <w:szCs w:val="20"/>
          <w:lang w:val="en-IN"/>
        </w:rPr>
        <w:t>,</w:t>
      </w:r>
    </w:p>
    <w:p w14:paraId="53DB2F64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'Insertion Sort (Average)': </w:t>
      </w:r>
      <w:proofErr w:type="spellStart"/>
      <w:r w:rsidRPr="00D43DD7">
        <w:rPr>
          <w:sz w:val="20"/>
          <w:szCs w:val="20"/>
          <w:lang w:val="en-IN"/>
        </w:rPr>
        <w:t>insertion_sort_avg_times</w:t>
      </w:r>
      <w:proofErr w:type="spellEnd"/>
      <w:r w:rsidRPr="00D43DD7">
        <w:rPr>
          <w:sz w:val="20"/>
          <w:szCs w:val="20"/>
          <w:lang w:val="en-IN"/>
        </w:rPr>
        <w:t>,</w:t>
      </w:r>
    </w:p>
    <w:p w14:paraId="1AB5F6F5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'Insertion Sort (Worst)': </w:t>
      </w:r>
      <w:proofErr w:type="spellStart"/>
      <w:r w:rsidRPr="00D43DD7">
        <w:rPr>
          <w:sz w:val="20"/>
          <w:szCs w:val="20"/>
          <w:lang w:val="en-IN"/>
        </w:rPr>
        <w:t>insertion_sort_worst_times</w:t>
      </w:r>
      <w:proofErr w:type="spellEnd"/>
    </w:p>
    <w:p w14:paraId="51CFD07F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>        }</w:t>
      </w:r>
    </w:p>
    <w:p w14:paraId="2C7E7A85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</w:t>
      </w:r>
      <w:proofErr w:type="spellStart"/>
      <w:r w:rsidRPr="00D43DD7">
        <w:rPr>
          <w:sz w:val="20"/>
          <w:szCs w:val="20"/>
          <w:lang w:val="en-IN"/>
        </w:rPr>
        <w:t>run_df</w:t>
      </w:r>
      <w:proofErr w:type="spellEnd"/>
      <w:r w:rsidRPr="00D43DD7">
        <w:rPr>
          <w:sz w:val="20"/>
          <w:szCs w:val="20"/>
          <w:lang w:val="en-IN"/>
        </w:rPr>
        <w:t xml:space="preserve"> = </w:t>
      </w:r>
      <w:proofErr w:type="spellStart"/>
      <w:proofErr w:type="gramStart"/>
      <w:r w:rsidRPr="00D43DD7">
        <w:rPr>
          <w:sz w:val="20"/>
          <w:szCs w:val="20"/>
          <w:lang w:val="en-IN"/>
        </w:rPr>
        <w:t>pd.DataFrame</w:t>
      </w:r>
      <w:proofErr w:type="spellEnd"/>
      <w:proofErr w:type="gramEnd"/>
      <w:r w:rsidRPr="00D43DD7">
        <w:rPr>
          <w:sz w:val="20"/>
          <w:szCs w:val="20"/>
          <w:lang w:val="en-IN"/>
        </w:rPr>
        <w:t>(</w:t>
      </w:r>
      <w:proofErr w:type="spellStart"/>
      <w:r w:rsidRPr="00D43DD7">
        <w:rPr>
          <w:sz w:val="20"/>
          <w:szCs w:val="20"/>
          <w:lang w:val="en-IN"/>
        </w:rPr>
        <w:t>run_data</w:t>
      </w:r>
      <w:proofErr w:type="spellEnd"/>
      <w:r w:rsidRPr="00D43DD7">
        <w:rPr>
          <w:sz w:val="20"/>
          <w:szCs w:val="20"/>
          <w:lang w:val="en-IN"/>
        </w:rPr>
        <w:t>)</w:t>
      </w:r>
    </w:p>
    <w:p w14:paraId="0B2F06C1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lastRenderedPageBreak/>
        <w:t xml:space="preserve">        </w:t>
      </w:r>
      <w:proofErr w:type="spellStart"/>
      <w:r w:rsidRPr="00D43DD7">
        <w:rPr>
          <w:sz w:val="20"/>
          <w:szCs w:val="20"/>
          <w:lang w:val="en-IN"/>
        </w:rPr>
        <w:t>all_run_</w:t>
      </w:r>
      <w:proofErr w:type="gramStart"/>
      <w:r w:rsidRPr="00D43DD7">
        <w:rPr>
          <w:sz w:val="20"/>
          <w:szCs w:val="20"/>
          <w:lang w:val="en-IN"/>
        </w:rPr>
        <w:t>results.append</w:t>
      </w:r>
      <w:proofErr w:type="spellEnd"/>
      <w:proofErr w:type="gramEnd"/>
      <w:r w:rsidRPr="00D43DD7">
        <w:rPr>
          <w:sz w:val="20"/>
          <w:szCs w:val="20"/>
          <w:lang w:val="en-IN"/>
        </w:rPr>
        <w:t>(</w:t>
      </w:r>
      <w:proofErr w:type="spellStart"/>
      <w:r w:rsidRPr="00D43DD7">
        <w:rPr>
          <w:sz w:val="20"/>
          <w:szCs w:val="20"/>
          <w:lang w:val="en-IN"/>
        </w:rPr>
        <w:t>run_df</w:t>
      </w:r>
      <w:proofErr w:type="spellEnd"/>
      <w:r w:rsidRPr="00D43DD7">
        <w:rPr>
          <w:sz w:val="20"/>
          <w:szCs w:val="20"/>
          <w:lang w:val="en-IN"/>
        </w:rPr>
        <w:t>)</w:t>
      </w:r>
    </w:p>
    <w:p w14:paraId="2622C3B3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</w:p>
    <w:p w14:paraId="1EBA7C9A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>    # Concatenate all runs</w:t>
      </w:r>
    </w:p>
    <w:p w14:paraId="734AD9DD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</w:t>
      </w:r>
      <w:proofErr w:type="spellStart"/>
      <w:r w:rsidRPr="00D43DD7">
        <w:rPr>
          <w:sz w:val="20"/>
          <w:szCs w:val="20"/>
          <w:lang w:val="en-IN"/>
        </w:rPr>
        <w:t>combined_df</w:t>
      </w:r>
      <w:proofErr w:type="spellEnd"/>
      <w:r w:rsidRPr="00D43DD7">
        <w:rPr>
          <w:sz w:val="20"/>
          <w:szCs w:val="20"/>
          <w:lang w:val="en-IN"/>
        </w:rPr>
        <w:t xml:space="preserve"> = </w:t>
      </w:r>
      <w:proofErr w:type="spellStart"/>
      <w:proofErr w:type="gramStart"/>
      <w:r w:rsidRPr="00D43DD7">
        <w:rPr>
          <w:sz w:val="20"/>
          <w:szCs w:val="20"/>
          <w:lang w:val="en-IN"/>
        </w:rPr>
        <w:t>pd.concat</w:t>
      </w:r>
      <w:proofErr w:type="spellEnd"/>
      <w:proofErr w:type="gramEnd"/>
      <w:r w:rsidRPr="00D43DD7">
        <w:rPr>
          <w:sz w:val="20"/>
          <w:szCs w:val="20"/>
          <w:lang w:val="en-IN"/>
        </w:rPr>
        <w:t>(</w:t>
      </w:r>
      <w:proofErr w:type="spellStart"/>
      <w:r w:rsidRPr="00D43DD7">
        <w:rPr>
          <w:sz w:val="20"/>
          <w:szCs w:val="20"/>
          <w:lang w:val="en-IN"/>
        </w:rPr>
        <w:t>all_run_results</w:t>
      </w:r>
      <w:proofErr w:type="spellEnd"/>
      <w:r w:rsidRPr="00D43DD7">
        <w:rPr>
          <w:sz w:val="20"/>
          <w:szCs w:val="20"/>
          <w:lang w:val="en-IN"/>
        </w:rPr>
        <w:t xml:space="preserve">, </w:t>
      </w:r>
      <w:proofErr w:type="spellStart"/>
      <w:r w:rsidRPr="00D43DD7">
        <w:rPr>
          <w:sz w:val="20"/>
          <w:szCs w:val="20"/>
          <w:lang w:val="en-IN"/>
        </w:rPr>
        <w:t>ignore_index</w:t>
      </w:r>
      <w:proofErr w:type="spellEnd"/>
      <w:r w:rsidRPr="00D43DD7">
        <w:rPr>
          <w:sz w:val="20"/>
          <w:szCs w:val="20"/>
          <w:lang w:val="en-IN"/>
        </w:rPr>
        <w:t>=True)</w:t>
      </w:r>
    </w:p>
    <w:p w14:paraId="1994DCC9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</w:t>
      </w:r>
      <w:proofErr w:type="spellStart"/>
      <w:r w:rsidRPr="00D43DD7">
        <w:rPr>
          <w:sz w:val="20"/>
          <w:szCs w:val="20"/>
          <w:lang w:val="en-IN"/>
        </w:rPr>
        <w:t>combined_df.to_</w:t>
      </w:r>
      <w:proofErr w:type="gramStart"/>
      <w:r w:rsidRPr="00D43DD7">
        <w:rPr>
          <w:sz w:val="20"/>
          <w:szCs w:val="20"/>
          <w:lang w:val="en-IN"/>
        </w:rPr>
        <w:t>csv</w:t>
      </w:r>
      <w:proofErr w:type="spellEnd"/>
      <w:r w:rsidRPr="00D43DD7">
        <w:rPr>
          <w:sz w:val="20"/>
          <w:szCs w:val="20"/>
          <w:lang w:val="en-IN"/>
        </w:rPr>
        <w:t>(</w:t>
      </w:r>
      <w:proofErr w:type="gramEnd"/>
      <w:r w:rsidRPr="00D43DD7">
        <w:rPr>
          <w:sz w:val="20"/>
          <w:szCs w:val="20"/>
          <w:lang w:val="en-IN"/>
        </w:rPr>
        <w:t>"sorting_runtimes_raw.csv", index=False)</w:t>
      </w:r>
    </w:p>
    <w:p w14:paraId="7EE6DB44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</w:p>
    <w:p w14:paraId="7976AE25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>    # Compute average runtimes across runs</w:t>
      </w:r>
    </w:p>
    <w:p w14:paraId="5903B7C1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</w:t>
      </w:r>
      <w:proofErr w:type="spellStart"/>
      <w:r w:rsidRPr="00D43DD7">
        <w:rPr>
          <w:sz w:val="20"/>
          <w:szCs w:val="20"/>
          <w:lang w:val="en-IN"/>
        </w:rPr>
        <w:t>avg_df</w:t>
      </w:r>
      <w:proofErr w:type="spellEnd"/>
      <w:r w:rsidRPr="00D43DD7">
        <w:rPr>
          <w:sz w:val="20"/>
          <w:szCs w:val="20"/>
          <w:lang w:val="en-IN"/>
        </w:rPr>
        <w:t xml:space="preserve"> = </w:t>
      </w:r>
      <w:proofErr w:type="spellStart"/>
      <w:r w:rsidRPr="00D43DD7">
        <w:rPr>
          <w:sz w:val="20"/>
          <w:szCs w:val="20"/>
          <w:lang w:val="en-IN"/>
        </w:rPr>
        <w:t>combined_</w:t>
      </w:r>
      <w:proofErr w:type="gramStart"/>
      <w:r w:rsidRPr="00D43DD7">
        <w:rPr>
          <w:sz w:val="20"/>
          <w:szCs w:val="20"/>
          <w:lang w:val="en-IN"/>
        </w:rPr>
        <w:t>df.groupby</w:t>
      </w:r>
      <w:proofErr w:type="spellEnd"/>
      <w:proofErr w:type="gramEnd"/>
      <w:r w:rsidRPr="00D43DD7">
        <w:rPr>
          <w:sz w:val="20"/>
          <w:szCs w:val="20"/>
          <w:lang w:val="en-IN"/>
        </w:rPr>
        <w:t>("Input Size"</w:t>
      </w:r>
      <w:proofErr w:type="gramStart"/>
      <w:r w:rsidRPr="00D43DD7">
        <w:rPr>
          <w:sz w:val="20"/>
          <w:szCs w:val="20"/>
          <w:lang w:val="en-IN"/>
        </w:rPr>
        <w:t>).mean</w:t>
      </w:r>
      <w:proofErr w:type="gramEnd"/>
      <w:r w:rsidRPr="00D43DD7">
        <w:rPr>
          <w:sz w:val="20"/>
          <w:szCs w:val="20"/>
          <w:lang w:val="en-IN"/>
        </w:rPr>
        <w:t>(</w:t>
      </w:r>
      <w:proofErr w:type="gramStart"/>
      <w:r w:rsidRPr="00D43DD7">
        <w:rPr>
          <w:sz w:val="20"/>
          <w:szCs w:val="20"/>
          <w:lang w:val="en-IN"/>
        </w:rPr>
        <w:t>).</w:t>
      </w:r>
      <w:proofErr w:type="spellStart"/>
      <w:r w:rsidRPr="00D43DD7">
        <w:rPr>
          <w:sz w:val="20"/>
          <w:szCs w:val="20"/>
          <w:lang w:val="en-IN"/>
        </w:rPr>
        <w:t>reset</w:t>
      </w:r>
      <w:proofErr w:type="gramEnd"/>
      <w:r w:rsidRPr="00D43DD7">
        <w:rPr>
          <w:sz w:val="20"/>
          <w:szCs w:val="20"/>
          <w:lang w:val="en-IN"/>
        </w:rPr>
        <w:t>_</w:t>
      </w:r>
      <w:proofErr w:type="gramStart"/>
      <w:r w:rsidRPr="00D43DD7">
        <w:rPr>
          <w:sz w:val="20"/>
          <w:szCs w:val="20"/>
          <w:lang w:val="en-IN"/>
        </w:rPr>
        <w:t>index</w:t>
      </w:r>
      <w:proofErr w:type="spellEnd"/>
      <w:r w:rsidRPr="00D43DD7">
        <w:rPr>
          <w:sz w:val="20"/>
          <w:szCs w:val="20"/>
          <w:lang w:val="en-IN"/>
        </w:rPr>
        <w:t>(</w:t>
      </w:r>
      <w:proofErr w:type="gramEnd"/>
      <w:r w:rsidRPr="00D43DD7">
        <w:rPr>
          <w:sz w:val="20"/>
          <w:szCs w:val="20"/>
          <w:lang w:val="en-IN"/>
        </w:rPr>
        <w:t>)</w:t>
      </w:r>
    </w:p>
    <w:p w14:paraId="7EAD39C1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</w:t>
      </w:r>
      <w:proofErr w:type="spellStart"/>
      <w:r w:rsidRPr="00D43DD7">
        <w:rPr>
          <w:sz w:val="20"/>
          <w:szCs w:val="20"/>
          <w:lang w:val="en-IN"/>
        </w:rPr>
        <w:t>avg_df.to_</w:t>
      </w:r>
      <w:proofErr w:type="gramStart"/>
      <w:r w:rsidRPr="00D43DD7">
        <w:rPr>
          <w:sz w:val="20"/>
          <w:szCs w:val="20"/>
          <w:lang w:val="en-IN"/>
        </w:rPr>
        <w:t>csv</w:t>
      </w:r>
      <w:proofErr w:type="spellEnd"/>
      <w:r w:rsidRPr="00D43DD7">
        <w:rPr>
          <w:sz w:val="20"/>
          <w:szCs w:val="20"/>
          <w:lang w:val="en-IN"/>
        </w:rPr>
        <w:t>(</w:t>
      </w:r>
      <w:proofErr w:type="gramEnd"/>
      <w:r w:rsidRPr="00D43DD7">
        <w:rPr>
          <w:sz w:val="20"/>
          <w:szCs w:val="20"/>
          <w:lang w:val="en-IN"/>
        </w:rPr>
        <w:t>"sorting_runtimes_average.csv", index=False)</w:t>
      </w:r>
    </w:p>
    <w:p w14:paraId="568DAEBA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</w:p>
    <w:p w14:paraId="1474FB1A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>    # Save verification file</w:t>
      </w:r>
    </w:p>
    <w:p w14:paraId="66D1CCA4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</w:t>
      </w:r>
      <w:proofErr w:type="spellStart"/>
      <w:r w:rsidRPr="00D43DD7">
        <w:rPr>
          <w:sz w:val="20"/>
          <w:szCs w:val="20"/>
          <w:lang w:val="en-IN"/>
        </w:rPr>
        <w:t>verify_df</w:t>
      </w:r>
      <w:proofErr w:type="spellEnd"/>
      <w:r w:rsidRPr="00D43DD7">
        <w:rPr>
          <w:sz w:val="20"/>
          <w:szCs w:val="20"/>
          <w:lang w:val="en-IN"/>
        </w:rPr>
        <w:t xml:space="preserve"> = </w:t>
      </w:r>
      <w:proofErr w:type="spellStart"/>
      <w:proofErr w:type="gramStart"/>
      <w:r w:rsidRPr="00D43DD7">
        <w:rPr>
          <w:sz w:val="20"/>
          <w:szCs w:val="20"/>
          <w:lang w:val="en-IN"/>
        </w:rPr>
        <w:t>pd.DataFrame</w:t>
      </w:r>
      <w:proofErr w:type="spellEnd"/>
      <w:proofErr w:type="gramEnd"/>
      <w:r w:rsidRPr="00D43DD7">
        <w:rPr>
          <w:sz w:val="20"/>
          <w:szCs w:val="20"/>
          <w:lang w:val="en-IN"/>
        </w:rPr>
        <w:t>(</w:t>
      </w:r>
      <w:proofErr w:type="spellStart"/>
      <w:r w:rsidRPr="00D43DD7">
        <w:rPr>
          <w:sz w:val="20"/>
          <w:szCs w:val="20"/>
          <w:lang w:val="en-IN"/>
        </w:rPr>
        <w:t>verification_records</w:t>
      </w:r>
      <w:proofErr w:type="spellEnd"/>
      <w:r w:rsidRPr="00D43DD7">
        <w:rPr>
          <w:sz w:val="20"/>
          <w:szCs w:val="20"/>
          <w:lang w:val="en-IN"/>
        </w:rPr>
        <w:t>,</w:t>
      </w:r>
    </w:p>
    <w:p w14:paraId="19A49243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>                             columns</w:t>
      </w:r>
      <w:proofErr w:type="gramStart"/>
      <w:r w:rsidRPr="00D43DD7">
        <w:rPr>
          <w:sz w:val="20"/>
          <w:szCs w:val="20"/>
          <w:lang w:val="en-IN"/>
        </w:rPr>
        <w:t>=[</w:t>
      </w:r>
      <w:proofErr w:type="gramEnd"/>
      <w:r w:rsidRPr="00D43DD7">
        <w:rPr>
          <w:sz w:val="20"/>
          <w:szCs w:val="20"/>
          <w:lang w:val="en-IN"/>
        </w:rPr>
        <w:t>"Algorithm", "Case", "Input Size", "Original Last 5", "Sorted Last 5"])</w:t>
      </w:r>
    </w:p>
    <w:p w14:paraId="598BD048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</w:t>
      </w:r>
      <w:proofErr w:type="spellStart"/>
      <w:r w:rsidRPr="00D43DD7">
        <w:rPr>
          <w:sz w:val="20"/>
          <w:szCs w:val="20"/>
          <w:lang w:val="en-IN"/>
        </w:rPr>
        <w:t>verify_df.to_</w:t>
      </w:r>
      <w:proofErr w:type="gramStart"/>
      <w:r w:rsidRPr="00D43DD7">
        <w:rPr>
          <w:sz w:val="20"/>
          <w:szCs w:val="20"/>
          <w:lang w:val="en-IN"/>
        </w:rPr>
        <w:t>csv</w:t>
      </w:r>
      <w:proofErr w:type="spellEnd"/>
      <w:r w:rsidRPr="00D43DD7">
        <w:rPr>
          <w:sz w:val="20"/>
          <w:szCs w:val="20"/>
          <w:lang w:val="en-IN"/>
        </w:rPr>
        <w:t>(</w:t>
      </w:r>
      <w:proofErr w:type="gramEnd"/>
      <w:r w:rsidRPr="00D43DD7">
        <w:rPr>
          <w:sz w:val="20"/>
          <w:szCs w:val="20"/>
          <w:lang w:val="en-IN"/>
        </w:rPr>
        <w:t>"sorting_verification.csv", index=False)</w:t>
      </w:r>
    </w:p>
    <w:p w14:paraId="63C23FFB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</w:p>
    <w:p w14:paraId="2E1D7A9E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</w:t>
      </w:r>
      <w:proofErr w:type="gramStart"/>
      <w:r w:rsidRPr="00D43DD7">
        <w:rPr>
          <w:sz w:val="20"/>
          <w:szCs w:val="20"/>
          <w:lang w:val="en-IN"/>
        </w:rPr>
        <w:t>print(</w:t>
      </w:r>
      <w:proofErr w:type="gramEnd"/>
      <w:r w:rsidRPr="00D43DD7">
        <w:rPr>
          <w:sz w:val="20"/>
          <w:szCs w:val="20"/>
          <w:lang w:val="en-IN"/>
        </w:rPr>
        <w:t>"Saved raw runtimes to sorting_runtimes_raw.csv")</w:t>
      </w:r>
    </w:p>
    <w:p w14:paraId="3BF5D198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</w:t>
      </w:r>
      <w:proofErr w:type="gramStart"/>
      <w:r w:rsidRPr="00D43DD7">
        <w:rPr>
          <w:sz w:val="20"/>
          <w:szCs w:val="20"/>
          <w:lang w:val="en-IN"/>
        </w:rPr>
        <w:t>print(</w:t>
      </w:r>
      <w:proofErr w:type="gramEnd"/>
      <w:r w:rsidRPr="00D43DD7">
        <w:rPr>
          <w:sz w:val="20"/>
          <w:szCs w:val="20"/>
          <w:lang w:val="en-IN"/>
        </w:rPr>
        <w:t>"Saved average runtimes to sorting_runtimes_average.csv")</w:t>
      </w:r>
    </w:p>
    <w:p w14:paraId="60769806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</w:t>
      </w:r>
      <w:proofErr w:type="gramStart"/>
      <w:r w:rsidRPr="00D43DD7">
        <w:rPr>
          <w:sz w:val="20"/>
          <w:szCs w:val="20"/>
          <w:lang w:val="en-IN"/>
        </w:rPr>
        <w:t>print(</w:t>
      </w:r>
      <w:proofErr w:type="gramEnd"/>
      <w:r w:rsidRPr="00D43DD7">
        <w:rPr>
          <w:sz w:val="20"/>
          <w:szCs w:val="20"/>
          <w:lang w:val="en-IN"/>
        </w:rPr>
        <w:t>"Saved verification log to sorting_verification.csv")</w:t>
      </w:r>
    </w:p>
    <w:p w14:paraId="40B2F5EC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</w:p>
    <w:p w14:paraId="2C912D1C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>    # ---------------- Plotting ---------------- #</w:t>
      </w:r>
    </w:p>
    <w:p w14:paraId="587C64DC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def </w:t>
      </w:r>
      <w:proofErr w:type="spellStart"/>
      <w:r w:rsidRPr="00D43DD7">
        <w:rPr>
          <w:sz w:val="20"/>
          <w:szCs w:val="20"/>
          <w:lang w:val="en-IN"/>
        </w:rPr>
        <w:t>plot_</w:t>
      </w:r>
      <w:proofErr w:type="gramStart"/>
      <w:r w:rsidRPr="00D43DD7">
        <w:rPr>
          <w:sz w:val="20"/>
          <w:szCs w:val="20"/>
          <w:lang w:val="en-IN"/>
        </w:rPr>
        <w:t>algorithm</w:t>
      </w:r>
      <w:proofErr w:type="spellEnd"/>
      <w:r w:rsidRPr="00D43DD7">
        <w:rPr>
          <w:sz w:val="20"/>
          <w:szCs w:val="20"/>
          <w:lang w:val="en-IN"/>
        </w:rPr>
        <w:t>(</w:t>
      </w:r>
      <w:proofErr w:type="spellStart"/>
      <w:proofErr w:type="gramEnd"/>
      <w:r w:rsidRPr="00D43DD7">
        <w:rPr>
          <w:sz w:val="20"/>
          <w:szCs w:val="20"/>
          <w:lang w:val="en-IN"/>
        </w:rPr>
        <w:t>algorithm_name</w:t>
      </w:r>
      <w:proofErr w:type="spellEnd"/>
      <w:r w:rsidRPr="00D43DD7">
        <w:rPr>
          <w:sz w:val="20"/>
          <w:szCs w:val="20"/>
          <w:lang w:val="en-IN"/>
        </w:rPr>
        <w:t xml:space="preserve">, </w:t>
      </w:r>
      <w:proofErr w:type="spellStart"/>
      <w:r w:rsidRPr="00D43DD7">
        <w:rPr>
          <w:sz w:val="20"/>
          <w:szCs w:val="20"/>
          <w:lang w:val="en-IN"/>
        </w:rPr>
        <w:t>avg_df</w:t>
      </w:r>
      <w:proofErr w:type="spellEnd"/>
      <w:r w:rsidRPr="00D43DD7">
        <w:rPr>
          <w:sz w:val="20"/>
          <w:szCs w:val="20"/>
          <w:lang w:val="en-IN"/>
        </w:rPr>
        <w:t>):</w:t>
      </w:r>
    </w:p>
    <w:p w14:paraId="37363605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>        cases = ["Best", "Average", "Worst"]</w:t>
      </w:r>
    </w:p>
    <w:p w14:paraId="35C33F73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</w:t>
      </w:r>
      <w:proofErr w:type="spellStart"/>
      <w:r w:rsidRPr="00D43DD7">
        <w:rPr>
          <w:sz w:val="20"/>
          <w:szCs w:val="20"/>
          <w:lang w:val="en-IN"/>
        </w:rPr>
        <w:t>input_sizes</w:t>
      </w:r>
      <w:proofErr w:type="spellEnd"/>
      <w:r w:rsidRPr="00D43DD7">
        <w:rPr>
          <w:sz w:val="20"/>
          <w:szCs w:val="20"/>
          <w:lang w:val="en-IN"/>
        </w:rPr>
        <w:t xml:space="preserve"> = </w:t>
      </w:r>
      <w:proofErr w:type="spellStart"/>
      <w:r w:rsidRPr="00D43DD7">
        <w:rPr>
          <w:sz w:val="20"/>
          <w:szCs w:val="20"/>
          <w:lang w:val="en-IN"/>
        </w:rPr>
        <w:t>avg_</w:t>
      </w:r>
      <w:proofErr w:type="gramStart"/>
      <w:r w:rsidRPr="00D43DD7">
        <w:rPr>
          <w:sz w:val="20"/>
          <w:szCs w:val="20"/>
          <w:lang w:val="en-IN"/>
        </w:rPr>
        <w:t>df</w:t>
      </w:r>
      <w:proofErr w:type="spellEnd"/>
      <w:r w:rsidRPr="00D43DD7">
        <w:rPr>
          <w:sz w:val="20"/>
          <w:szCs w:val="20"/>
          <w:lang w:val="en-IN"/>
        </w:rPr>
        <w:t>[</w:t>
      </w:r>
      <w:proofErr w:type="gramEnd"/>
      <w:r w:rsidRPr="00D43DD7">
        <w:rPr>
          <w:sz w:val="20"/>
          <w:szCs w:val="20"/>
          <w:lang w:val="en-IN"/>
        </w:rPr>
        <w:t>"Input Size"</w:t>
      </w:r>
      <w:proofErr w:type="gramStart"/>
      <w:r w:rsidRPr="00D43DD7">
        <w:rPr>
          <w:sz w:val="20"/>
          <w:szCs w:val="20"/>
          <w:lang w:val="en-IN"/>
        </w:rPr>
        <w:t>].</w:t>
      </w:r>
      <w:proofErr w:type="spellStart"/>
      <w:r w:rsidRPr="00D43DD7">
        <w:rPr>
          <w:sz w:val="20"/>
          <w:szCs w:val="20"/>
          <w:lang w:val="en-IN"/>
        </w:rPr>
        <w:t>tolist</w:t>
      </w:r>
      <w:proofErr w:type="spellEnd"/>
      <w:proofErr w:type="gramEnd"/>
      <w:r w:rsidRPr="00D43DD7">
        <w:rPr>
          <w:sz w:val="20"/>
          <w:szCs w:val="20"/>
          <w:lang w:val="en-IN"/>
        </w:rPr>
        <w:t>()</w:t>
      </w:r>
    </w:p>
    <w:p w14:paraId="1E65EC41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</w:p>
    <w:p w14:paraId="47254C69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>        times = []</w:t>
      </w:r>
    </w:p>
    <w:p w14:paraId="7CF126F7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>        for case in cases:</w:t>
      </w:r>
    </w:p>
    <w:p w14:paraId="4A70D53B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>            col = f"{</w:t>
      </w:r>
      <w:proofErr w:type="spellStart"/>
      <w:r w:rsidRPr="00D43DD7">
        <w:rPr>
          <w:sz w:val="20"/>
          <w:szCs w:val="20"/>
          <w:lang w:val="en-IN"/>
        </w:rPr>
        <w:t>algorithm_name</w:t>
      </w:r>
      <w:proofErr w:type="spellEnd"/>
      <w:r w:rsidRPr="00D43DD7">
        <w:rPr>
          <w:sz w:val="20"/>
          <w:szCs w:val="20"/>
          <w:lang w:val="en-IN"/>
        </w:rPr>
        <w:t>} Sort ({case})"</w:t>
      </w:r>
    </w:p>
    <w:p w14:paraId="65B109E1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    </w:t>
      </w:r>
      <w:proofErr w:type="spellStart"/>
      <w:proofErr w:type="gramStart"/>
      <w:r w:rsidRPr="00D43DD7">
        <w:rPr>
          <w:sz w:val="20"/>
          <w:szCs w:val="20"/>
          <w:lang w:val="en-IN"/>
        </w:rPr>
        <w:t>times.append</w:t>
      </w:r>
      <w:proofErr w:type="spellEnd"/>
      <w:proofErr w:type="gramEnd"/>
      <w:r w:rsidRPr="00D43DD7">
        <w:rPr>
          <w:sz w:val="20"/>
          <w:szCs w:val="20"/>
          <w:lang w:val="en-IN"/>
        </w:rPr>
        <w:t>(</w:t>
      </w:r>
      <w:proofErr w:type="spellStart"/>
      <w:r w:rsidRPr="00D43DD7">
        <w:rPr>
          <w:sz w:val="20"/>
          <w:szCs w:val="20"/>
          <w:lang w:val="en-IN"/>
        </w:rPr>
        <w:t>avg_df</w:t>
      </w:r>
      <w:proofErr w:type="spellEnd"/>
      <w:r w:rsidRPr="00D43DD7">
        <w:rPr>
          <w:sz w:val="20"/>
          <w:szCs w:val="20"/>
          <w:lang w:val="en-IN"/>
        </w:rPr>
        <w:t>[col</w:t>
      </w:r>
      <w:proofErr w:type="gramStart"/>
      <w:r w:rsidRPr="00D43DD7">
        <w:rPr>
          <w:sz w:val="20"/>
          <w:szCs w:val="20"/>
          <w:lang w:val="en-IN"/>
        </w:rPr>
        <w:t>].</w:t>
      </w:r>
      <w:proofErr w:type="spellStart"/>
      <w:r w:rsidRPr="00D43DD7">
        <w:rPr>
          <w:sz w:val="20"/>
          <w:szCs w:val="20"/>
          <w:lang w:val="en-IN"/>
        </w:rPr>
        <w:t>tolist</w:t>
      </w:r>
      <w:proofErr w:type="spellEnd"/>
      <w:proofErr w:type="gramEnd"/>
      <w:r w:rsidRPr="00D43DD7">
        <w:rPr>
          <w:sz w:val="20"/>
          <w:szCs w:val="20"/>
          <w:lang w:val="en-IN"/>
        </w:rPr>
        <w:t>())</w:t>
      </w:r>
    </w:p>
    <w:p w14:paraId="53D4E796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</w:p>
    <w:p w14:paraId="29C54015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</w:t>
      </w:r>
      <w:proofErr w:type="spellStart"/>
      <w:r w:rsidRPr="00D43DD7">
        <w:rPr>
          <w:sz w:val="20"/>
          <w:szCs w:val="20"/>
          <w:lang w:val="en-IN"/>
        </w:rPr>
        <w:t>plot_df</w:t>
      </w:r>
      <w:proofErr w:type="spellEnd"/>
      <w:r w:rsidRPr="00D43DD7">
        <w:rPr>
          <w:sz w:val="20"/>
          <w:szCs w:val="20"/>
          <w:lang w:val="en-IN"/>
        </w:rPr>
        <w:t xml:space="preserve"> = </w:t>
      </w:r>
      <w:proofErr w:type="spellStart"/>
      <w:proofErr w:type="gramStart"/>
      <w:r w:rsidRPr="00D43DD7">
        <w:rPr>
          <w:sz w:val="20"/>
          <w:szCs w:val="20"/>
          <w:lang w:val="en-IN"/>
        </w:rPr>
        <w:t>pd.DataFrame</w:t>
      </w:r>
      <w:proofErr w:type="spellEnd"/>
      <w:proofErr w:type="gramEnd"/>
      <w:r w:rsidRPr="00D43DD7">
        <w:rPr>
          <w:sz w:val="20"/>
          <w:szCs w:val="20"/>
          <w:lang w:val="en-IN"/>
        </w:rPr>
        <w:t>(times, index=cases, columns=</w:t>
      </w:r>
      <w:proofErr w:type="spellStart"/>
      <w:r w:rsidRPr="00D43DD7">
        <w:rPr>
          <w:sz w:val="20"/>
          <w:szCs w:val="20"/>
          <w:lang w:val="en-IN"/>
        </w:rPr>
        <w:t>input_sizes</w:t>
      </w:r>
      <w:proofErr w:type="spellEnd"/>
      <w:r w:rsidRPr="00D43DD7">
        <w:rPr>
          <w:sz w:val="20"/>
          <w:szCs w:val="20"/>
          <w:lang w:val="en-IN"/>
        </w:rPr>
        <w:t>)</w:t>
      </w:r>
    </w:p>
    <w:p w14:paraId="0F383043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</w:t>
      </w:r>
      <w:proofErr w:type="spellStart"/>
      <w:r w:rsidRPr="00D43DD7">
        <w:rPr>
          <w:sz w:val="20"/>
          <w:szCs w:val="20"/>
          <w:lang w:val="en-IN"/>
        </w:rPr>
        <w:t>plot_df.</w:t>
      </w:r>
      <w:proofErr w:type="gramStart"/>
      <w:r w:rsidRPr="00D43DD7">
        <w:rPr>
          <w:sz w:val="20"/>
          <w:szCs w:val="20"/>
          <w:lang w:val="en-IN"/>
        </w:rPr>
        <w:t>T.plot</w:t>
      </w:r>
      <w:proofErr w:type="spellEnd"/>
      <w:proofErr w:type="gramEnd"/>
      <w:r w:rsidRPr="00D43DD7">
        <w:rPr>
          <w:sz w:val="20"/>
          <w:szCs w:val="20"/>
          <w:lang w:val="en-IN"/>
        </w:rPr>
        <w:t xml:space="preserve">(kind="bar", </w:t>
      </w:r>
      <w:proofErr w:type="spellStart"/>
      <w:r w:rsidRPr="00D43DD7">
        <w:rPr>
          <w:sz w:val="20"/>
          <w:szCs w:val="20"/>
          <w:lang w:val="en-IN"/>
        </w:rPr>
        <w:t>figsize</w:t>
      </w:r>
      <w:proofErr w:type="spellEnd"/>
      <w:proofErr w:type="gramStart"/>
      <w:r w:rsidRPr="00D43DD7">
        <w:rPr>
          <w:sz w:val="20"/>
          <w:szCs w:val="20"/>
          <w:lang w:val="en-IN"/>
        </w:rPr>
        <w:t>=(</w:t>
      </w:r>
      <w:proofErr w:type="gramEnd"/>
      <w:r w:rsidRPr="00D43DD7">
        <w:rPr>
          <w:sz w:val="20"/>
          <w:szCs w:val="20"/>
          <w:lang w:val="en-IN"/>
        </w:rPr>
        <w:t>10,6))</w:t>
      </w:r>
    </w:p>
    <w:p w14:paraId="79A02A84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</w:t>
      </w:r>
      <w:proofErr w:type="spellStart"/>
      <w:proofErr w:type="gramStart"/>
      <w:r w:rsidRPr="00D43DD7">
        <w:rPr>
          <w:sz w:val="20"/>
          <w:szCs w:val="20"/>
          <w:lang w:val="en-IN"/>
        </w:rPr>
        <w:t>plt.title</w:t>
      </w:r>
      <w:proofErr w:type="spellEnd"/>
      <w:proofErr w:type="gramEnd"/>
      <w:r w:rsidRPr="00D43DD7">
        <w:rPr>
          <w:sz w:val="20"/>
          <w:szCs w:val="20"/>
          <w:lang w:val="en-IN"/>
        </w:rPr>
        <w:t>(f"{</w:t>
      </w:r>
      <w:proofErr w:type="spellStart"/>
      <w:r w:rsidRPr="00D43DD7">
        <w:rPr>
          <w:sz w:val="20"/>
          <w:szCs w:val="20"/>
          <w:lang w:val="en-IN"/>
        </w:rPr>
        <w:t>algorithm_name</w:t>
      </w:r>
      <w:proofErr w:type="spellEnd"/>
      <w:r w:rsidRPr="00D43DD7">
        <w:rPr>
          <w:sz w:val="20"/>
          <w:szCs w:val="20"/>
          <w:lang w:val="en-IN"/>
        </w:rPr>
        <w:t>} Sort Runtime Comparison")</w:t>
      </w:r>
    </w:p>
    <w:p w14:paraId="108C024B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</w:t>
      </w:r>
      <w:proofErr w:type="spellStart"/>
      <w:proofErr w:type="gramStart"/>
      <w:r w:rsidRPr="00D43DD7">
        <w:rPr>
          <w:sz w:val="20"/>
          <w:szCs w:val="20"/>
          <w:lang w:val="en-IN"/>
        </w:rPr>
        <w:t>plt.xlabel</w:t>
      </w:r>
      <w:proofErr w:type="spellEnd"/>
      <w:proofErr w:type="gramEnd"/>
      <w:r w:rsidRPr="00D43DD7">
        <w:rPr>
          <w:sz w:val="20"/>
          <w:szCs w:val="20"/>
          <w:lang w:val="en-IN"/>
        </w:rPr>
        <w:t>("Input Size")</w:t>
      </w:r>
    </w:p>
    <w:p w14:paraId="66409FEE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</w:t>
      </w:r>
      <w:proofErr w:type="spellStart"/>
      <w:proofErr w:type="gramStart"/>
      <w:r w:rsidRPr="00D43DD7">
        <w:rPr>
          <w:sz w:val="20"/>
          <w:szCs w:val="20"/>
          <w:lang w:val="en-IN"/>
        </w:rPr>
        <w:t>plt.ylabel</w:t>
      </w:r>
      <w:proofErr w:type="spellEnd"/>
      <w:proofErr w:type="gramEnd"/>
      <w:r w:rsidRPr="00D43DD7">
        <w:rPr>
          <w:sz w:val="20"/>
          <w:szCs w:val="20"/>
          <w:lang w:val="en-IN"/>
        </w:rPr>
        <w:t>("Time (seconds)")</w:t>
      </w:r>
    </w:p>
    <w:p w14:paraId="58445F80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</w:t>
      </w:r>
      <w:proofErr w:type="spellStart"/>
      <w:proofErr w:type="gramStart"/>
      <w:r w:rsidRPr="00D43DD7">
        <w:rPr>
          <w:sz w:val="20"/>
          <w:szCs w:val="20"/>
          <w:lang w:val="en-IN"/>
        </w:rPr>
        <w:t>plt.legend</w:t>
      </w:r>
      <w:proofErr w:type="spellEnd"/>
      <w:proofErr w:type="gramEnd"/>
      <w:r w:rsidRPr="00D43DD7">
        <w:rPr>
          <w:sz w:val="20"/>
          <w:szCs w:val="20"/>
          <w:lang w:val="en-IN"/>
        </w:rPr>
        <w:t>(title="Case")</w:t>
      </w:r>
    </w:p>
    <w:p w14:paraId="52109CDF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</w:t>
      </w:r>
      <w:proofErr w:type="spellStart"/>
      <w:proofErr w:type="gramStart"/>
      <w:r w:rsidRPr="00D43DD7">
        <w:rPr>
          <w:sz w:val="20"/>
          <w:szCs w:val="20"/>
          <w:lang w:val="en-IN"/>
        </w:rPr>
        <w:t>plt.tight</w:t>
      </w:r>
      <w:proofErr w:type="gramEnd"/>
      <w:r w:rsidRPr="00D43DD7">
        <w:rPr>
          <w:sz w:val="20"/>
          <w:szCs w:val="20"/>
          <w:lang w:val="en-IN"/>
        </w:rPr>
        <w:t>_</w:t>
      </w:r>
      <w:proofErr w:type="gramStart"/>
      <w:r w:rsidRPr="00D43DD7">
        <w:rPr>
          <w:sz w:val="20"/>
          <w:szCs w:val="20"/>
          <w:lang w:val="en-IN"/>
        </w:rPr>
        <w:t>layout</w:t>
      </w:r>
      <w:proofErr w:type="spellEnd"/>
      <w:r w:rsidRPr="00D43DD7">
        <w:rPr>
          <w:sz w:val="20"/>
          <w:szCs w:val="20"/>
          <w:lang w:val="en-IN"/>
        </w:rPr>
        <w:t>(</w:t>
      </w:r>
      <w:proofErr w:type="gramEnd"/>
      <w:r w:rsidRPr="00D43DD7">
        <w:rPr>
          <w:sz w:val="20"/>
          <w:szCs w:val="20"/>
          <w:lang w:val="en-IN"/>
        </w:rPr>
        <w:t>)</w:t>
      </w:r>
    </w:p>
    <w:p w14:paraId="625EFC03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</w:t>
      </w:r>
      <w:proofErr w:type="spellStart"/>
      <w:proofErr w:type="gramStart"/>
      <w:r w:rsidRPr="00D43DD7">
        <w:rPr>
          <w:sz w:val="20"/>
          <w:szCs w:val="20"/>
          <w:lang w:val="en-IN"/>
        </w:rPr>
        <w:t>plt.savefig</w:t>
      </w:r>
      <w:proofErr w:type="spellEnd"/>
      <w:proofErr w:type="gramEnd"/>
      <w:r w:rsidRPr="00D43DD7">
        <w:rPr>
          <w:sz w:val="20"/>
          <w:szCs w:val="20"/>
          <w:lang w:val="en-IN"/>
        </w:rPr>
        <w:t>(f"{</w:t>
      </w:r>
      <w:proofErr w:type="spellStart"/>
      <w:r w:rsidRPr="00D43DD7">
        <w:rPr>
          <w:sz w:val="20"/>
          <w:szCs w:val="20"/>
          <w:lang w:val="en-IN"/>
        </w:rPr>
        <w:t>algorithm_</w:t>
      </w:r>
      <w:proofErr w:type="gramStart"/>
      <w:r w:rsidRPr="00D43DD7">
        <w:rPr>
          <w:sz w:val="20"/>
          <w:szCs w:val="20"/>
          <w:lang w:val="en-IN"/>
        </w:rPr>
        <w:t>name.lower</w:t>
      </w:r>
      <w:proofErr w:type="spellEnd"/>
      <w:proofErr w:type="gramEnd"/>
      <w:r w:rsidRPr="00D43DD7">
        <w:rPr>
          <w:sz w:val="20"/>
          <w:szCs w:val="20"/>
          <w:lang w:val="en-IN"/>
        </w:rPr>
        <w:t>(</w:t>
      </w:r>
      <w:proofErr w:type="gramStart"/>
      <w:r w:rsidRPr="00D43DD7">
        <w:rPr>
          <w:sz w:val="20"/>
          <w:szCs w:val="20"/>
          <w:lang w:val="en-IN"/>
        </w:rPr>
        <w:t>)}_sort_times.png</w:t>
      </w:r>
      <w:proofErr w:type="gramEnd"/>
      <w:r w:rsidRPr="00D43DD7">
        <w:rPr>
          <w:sz w:val="20"/>
          <w:szCs w:val="20"/>
          <w:lang w:val="en-IN"/>
        </w:rPr>
        <w:t>")</w:t>
      </w:r>
    </w:p>
    <w:p w14:paraId="70F6F998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    </w:t>
      </w:r>
      <w:proofErr w:type="spellStart"/>
      <w:proofErr w:type="gramStart"/>
      <w:r w:rsidRPr="00D43DD7">
        <w:rPr>
          <w:sz w:val="20"/>
          <w:szCs w:val="20"/>
          <w:lang w:val="en-IN"/>
        </w:rPr>
        <w:t>plt.close</w:t>
      </w:r>
      <w:proofErr w:type="spellEnd"/>
      <w:proofErr w:type="gramEnd"/>
      <w:r w:rsidRPr="00D43DD7">
        <w:rPr>
          <w:sz w:val="20"/>
          <w:szCs w:val="20"/>
          <w:lang w:val="en-IN"/>
        </w:rPr>
        <w:t>()</w:t>
      </w:r>
    </w:p>
    <w:p w14:paraId="4DD23BBF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</w:p>
    <w:p w14:paraId="154AEE39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</w:t>
      </w:r>
      <w:proofErr w:type="spellStart"/>
      <w:r w:rsidRPr="00D43DD7">
        <w:rPr>
          <w:sz w:val="20"/>
          <w:szCs w:val="20"/>
          <w:lang w:val="en-IN"/>
        </w:rPr>
        <w:t>plot_</w:t>
      </w:r>
      <w:proofErr w:type="gramStart"/>
      <w:r w:rsidRPr="00D43DD7">
        <w:rPr>
          <w:sz w:val="20"/>
          <w:szCs w:val="20"/>
          <w:lang w:val="en-IN"/>
        </w:rPr>
        <w:t>algorithm</w:t>
      </w:r>
      <w:proofErr w:type="spellEnd"/>
      <w:r w:rsidRPr="00D43DD7">
        <w:rPr>
          <w:sz w:val="20"/>
          <w:szCs w:val="20"/>
          <w:lang w:val="en-IN"/>
        </w:rPr>
        <w:t>(</w:t>
      </w:r>
      <w:proofErr w:type="gramEnd"/>
      <w:r w:rsidRPr="00D43DD7">
        <w:rPr>
          <w:sz w:val="20"/>
          <w:szCs w:val="20"/>
          <w:lang w:val="en-IN"/>
        </w:rPr>
        <w:t xml:space="preserve">"Selection", </w:t>
      </w:r>
      <w:proofErr w:type="spellStart"/>
      <w:r w:rsidRPr="00D43DD7">
        <w:rPr>
          <w:sz w:val="20"/>
          <w:szCs w:val="20"/>
          <w:lang w:val="en-IN"/>
        </w:rPr>
        <w:t>avg_df</w:t>
      </w:r>
      <w:proofErr w:type="spellEnd"/>
      <w:r w:rsidRPr="00D43DD7">
        <w:rPr>
          <w:sz w:val="20"/>
          <w:szCs w:val="20"/>
          <w:lang w:val="en-IN"/>
        </w:rPr>
        <w:t>)</w:t>
      </w:r>
    </w:p>
    <w:p w14:paraId="76A1C065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</w:t>
      </w:r>
      <w:proofErr w:type="spellStart"/>
      <w:r w:rsidRPr="00D43DD7">
        <w:rPr>
          <w:sz w:val="20"/>
          <w:szCs w:val="20"/>
          <w:lang w:val="en-IN"/>
        </w:rPr>
        <w:t>plot_</w:t>
      </w:r>
      <w:proofErr w:type="gramStart"/>
      <w:r w:rsidRPr="00D43DD7">
        <w:rPr>
          <w:sz w:val="20"/>
          <w:szCs w:val="20"/>
          <w:lang w:val="en-IN"/>
        </w:rPr>
        <w:t>algorithm</w:t>
      </w:r>
      <w:proofErr w:type="spellEnd"/>
      <w:r w:rsidRPr="00D43DD7">
        <w:rPr>
          <w:sz w:val="20"/>
          <w:szCs w:val="20"/>
          <w:lang w:val="en-IN"/>
        </w:rPr>
        <w:t>(</w:t>
      </w:r>
      <w:proofErr w:type="gramEnd"/>
      <w:r w:rsidRPr="00D43DD7">
        <w:rPr>
          <w:sz w:val="20"/>
          <w:szCs w:val="20"/>
          <w:lang w:val="en-IN"/>
        </w:rPr>
        <w:t xml:space="preserve">"Bubble", </w:t>
      </w:r>
      <w:proofErr w:type="spellStart"/>
      <w:r w:rsidRPr="00D43DD7">
        <w:rPr>
          <w:sz w:val="20"/>
          <w:szCs w:val="20"/>
          <w:lang w:val="en-IN"/>
        </w:rPr>
        <w:t>avg_df</w:t>
      </w:r>
      <w:proofErr w:type="spellEnd"/>
      <w:r w:rsidRPr="00D43DD7">
        <w:rPr>
          <w:sz w:val="20"/>
          <w:szCs w:val="20"/>
          <w:lang w:val="en-IN"/>
        </w:rPr>
        <w:t>)</w:t>
      </w:r>
    </w:p>
    <w:p w14:paraId="365ECBAB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</w:t>
      </w:r>
      <w:proofErr w:type="spellStart"/>
      <w:r w:rsidRPr="00D43DD7">
        <w:rPr>
          <w:sz w:val="20"/>
          <w:szCs w:val="20"/>
          <w:lang w:val="en-IN"/>
        </w:rPr>
        <w:t>plot_</w:t>
      </w:r>
      <w:proofErr w:type="gramStart"/>
      <w:r w:rsidRPr="00D43DD7">
        <w:rPr>
          <w:sz w:val="20"/>
          <w:szCs w:val="20"/>
          <w:lang w:val="en-IN"/>
        </w:rPr>
        <w:t>algorithm</w:t>
      </w:r>
      <w:proofErr w:type="spellEnd"/>
      <w:r w:rsidRPr="00D43DD7">
        <w:rPr>
          <w:sz w:val="20"/>
          <w:szCs w:val="20"/>
          <w:lang w:val="en-IN"/>
        </w:rPr>
        <w:t>(</w:t>
      </w:r>
      <w:proofErr w:type="gramEnd"/>
      <w:r w:rsidRPr="00D43DD7">
        <w:rPr>
          <w:sz w:val="20"/>
          <w:szCs w:val="20"/>
          <w:lang w:val="en-IN"/>
        </w:rPr>
        <w:t xml:space="preserve">"Insertion", </w:t>
      </w:r>
      <w:proofErr w:type="spellStart"/>
      <w:r w:rsidRPr="00D43DD7">
        <w:rPr>
          <w:sz w:val="20"/>
          <w:szCs w:val="20"/>
          <w:lang w:val="en-IN"/>
        </w:rPr>
        <w:t>avg_df</w:t>
      </w:r>
      <w:proofErr w:type="spellEnd"/>
      <w:r w:rsidRPr="00D43DD7">
        <w:rPr>
          <w:sz w:val="20"/>
          <w:szCs w:val="20"/>
          <w:lang w:val="en-IN"/>
        </w:rPr>
        <w:t>)</w:t>
      </w:r>
    </w:p>
    <w:p w14:paraId="6DB82507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</w:p>
    <w:p w14:paraId="4C716970" w14:textId="77777777" w:rsidR="00D43DD7" w:rsidRPr="00D43DD7" w:rsidRDefault="00D43DD7" w:rsidP="00D43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IN"/>
        </w:rPr>
      </w:pPr>
      <w:r w:rsidRPr="00D43DD7">
        <w:rPr>
          <w:sz w:val="20"/>
          <w:szCs w:val="20"/>
          <w:lang w:val="en-IN"/>
        </w:rPr>
        <w:t xml:space="preserve">    </w:t>
      </w:r>
      <w:proofErr w:type="gramStart"/>
      <w:r w:rsidRPr="00D43DD7">
        <w:rPr>
          <w:sz w:val="20"/>
          <w:szCs w:val="20"/>
          <w:lang w:val="en-IN"/>
        </w:rPr>
        <w:t>print(</w:t>
      </w:r>
      <w:proofErr w:type="gramEnd"/>
      <w:r w:rsidRPr="00D43DD7">
        <w:rPr>
          <w:sz w:val="20"/>
          <w:szCs w:val="20"/>
          <w:lang w:val="en-IN"/>
        </w:rPr>
        <w:t>"Graphs saved as selection_sort_times.png, bubble_sort_times.png, insertion_sort_times.png")</w:t>
      </w:r>
    </w:p>
    <w:p w14:paraId="032480E7" w14:textId="77777777" w:rsidR="00D43DD7" w:rsidRDefault="00D43DD7"/>
    <w:p w14:paraId="1B3E2616" w14:textId="77777777" w:rsidR="006C1A2A" w:rsidRPr="00D43DD7" w:rsidRDefault="00000000">
      <w:pPr>
        <w:rPr>
          <w:b/>
          <w:bCs/>
        </w:rPr>
      </w:pPr>
      <w:r w:rsidRPr="00D43DD7">
        <w:rPr>
          <w:b/>
          <w:bCs/>
        </w:rPr>
        <w:t>Output Screenshots</w:t>
      </w:r>
    </w:p>
    <w:p w14:paraId="744850B9" w14:textId="4CD415D0" w:rsidR="006C1A2A" w:rsidRDefault="00D43DD7">
      <w:r>
        <w:t xml:space="preserve">VS Code </w:t>
      </w:r>
      <w:proofErr w:type="gramStart"/>
      <w:r>
        <w:t>Terminal :</w:t>
      </w:r>
      <w:proofErr w:type="gramEnd"/>
    </w:p>
    <w:p w14:paraId="1530BFD5" w14:textId="0A3C0DD9" w:rsidR="00D43DD7" w:rsidRDefault="00D43DD7">
      <w:r w:rsidRPr="00D43DD7">
        <w:drawing>
          <wp:inline distT="0" distB="0" distL="0" distR="0" wp14:anchorId="53BF6176" wp14:editId="1AC0CFEB">
            <wp:extent cx="5486400" cy="2115185"/>
            <wp:effectExtent l="0" t="0" r="0" b="0"/>
            <wp:docPr id="1079172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72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DF54" w14:textId="77777777" w:rsidR="00D43DD7" w:rsidRDefault="00D43DD7"/>
    <w:p w14:paraId="75778A87" w14:textId="5B14D0E7" w:rsidR="00D43DD7" w:rsidRDefault="00D43DD7">
      <w:proofErr w:type="gramStart"/>
      <w:r>
        <w:lastRenderedPageBreak/>
        <w:t>sorting_runtimes_raw.csv :</w:t>
      </w:r>
      <w:proofErr w:type="gramEnd"/>
      <w:r>
        <w:t xml:space="preserve"> </w:t>
      </w:r>
    </w:p>
    <w:p w14:paraId="67891155" w14:textId="2F58A342" w:rsidR="00D43DD7" w:rsidRDefault="00D43DD7">
      <w:r w:rsidRPr="00D43DD7">
        <w:drawing>
          <wp:inline distT="0" distB="0" distL="0" distR="0" wp14:anchorId="767BE441" wp14:editId="0FF9A460">
            <wp:extent cx="5486400" cy="815975"/>
            <wp:effectExtent l="0" t="0" r="0" b="3175"/>
            <wp:docPr id="232405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053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CF8A" w14:textId="001B37CF" w:rsidR="00D43DD7" w:rsidRDefault="00D43DD7">
      <w:proofErr w:type="gramStart"/>
      <w:r>
        <w:t>sorting_runtimes_average.csv :</w:t>
      </w:r>
      <w:proofErr w:type="gramEnd"/>
    </w:p>
    <w:p w14:paraId="3005BC74" w14:textId="3944F3D6" w:rsidR="00D43DD7" w:rsidRDefault="00D43DD7">
      <w:r w:rsidRPr="00D43DD7">
        <w:drawing>
          <wp:inline distT="0" distB="0" distL="0" distR="0" wp14:anchorId="254B22B3" wp14:editId="5EB5CCC7">
            <wp:extent cx="5486400" cy="769620"/>
            <wp:effectExtent l="0" t="0" r="0" b="0"/>
            <wp:docPr id="2125075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753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93CE" w14:textId="7DA01556" w:rsidR="00D43DD7" w:rsidRDefault="00586DB3">
      <w:proofErr w:type="gramStart"/>
      <w:r>
        <w:t>s</w:t>
      </w:r>
      <w:r w:rsidR="00D43DD7">
        <w:t>orting_verification.csv :</w:t>
      </w:r>
      <w:proofErr w:type="gramEnd"/>
    </w:p>
    <w:p w14:paraId="1C41DAAD" w14:textId="5A32DC7D" w:rsidR="00D43DD7" w:rsidRDefault="00D43DD7">
      <w:r w:rsidRPr="00D43DD7">
        <w:drawing>
          <wp:inline distT="0" distB="0" distL="0" distR="0" wp14:anchorId="6C419135" wp14:editId="0ACD9888">
            <wp:extent cx="5486400" cy="4309745"/>
            <wp:effectExtent l="0" t="0" r="0" b="0"/>
            <wp:docPr id="2035138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388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93AE" w14:textId="77777777" w:rsidR="00586DB3" w:rsidRDefault="00586DB3"/>
    <w:p w14:paraId="6BAF8ABF" w14:textId="77777777" w:rsidR="00586DB3" w:rsidRDefault="00586DB3"/>
    <w:p w14:paraId="4160DD50" w14:textId="77777777" w:rsidR="00586DB3" w:rsidRDefault="00586DB3"/>
    <w:p w14:paraId="154DB6D4" w14:textId="77777777" w:rsidR="006C1A2A" w:rsidRDefault="00000000">
      <w:pPr>
        <w:rPr>
          <w:b/>
          <w:bCs/>
        </w:rPr>
      </w:pPr>
      <w:r w:rsidRPr="00586DB3">
        <w:rPr>
          <w:b/>
          <w:bCs/>
        </w:rPr>
        <w:lastRenderedPageBreak/>
        <w:t>Graphs</w:t>
      </w:r>
    </w:p>
    <w:p w14:paraId="46473515" w14:textId="47226404" w:rsidR="00586DB3" w:rsidRDefault="00586DB3">
      <w:r w:rsidRPr="00586DB3">
        <w:t xml:space="preserve">Selection </w:t>
      </w:r>
      <w:proofErr w:type="gramStart"/>
      <w:r w:rsidRPr="00586DB3">
        <w:t>Sort :</w:t>
      </w:r>
      <w:proofErr w:type="gramEnd"/>
    </w:p>
    <w:p w14:paraId="5AC8D822" w14:textId="51473021" w:rsidR="00586DB3" w:rsidRPr="00586DB3" w:rsidRDefault="00586DB3">
      <w:r>
        <w:rPr>
          <w:noProof/>
        </w:rPr>
        <w:drawing>
          <wp:inline distT="0" distB="0" distL="0" distR="0" wp14:anchorId="330E3649" wp14:editId="63073178">
            <wp:extent cx="5486400" cy="3291840"/>
            <wp:effectExtent l="0" t="0" r="0" b="3810"/>
            <wp:docPr id="766965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65339" name="Picture 76696533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73C8" w14:textId="2999C8DB" w:rsidR="00586DB3" w:rsidRDefault="00586DB3">
      <w:r w:rsidRPr="00586DB3">
        <w:t xml:space="preserve">Bubble </w:t>
      </w:r>
      <w:proofErr w:type="gramStart"/>
      <w:r w:rsidRPr="00586DB3">
        <w:t>Sort :</w:t>
      </w:r>
      <w:proofErr w:type="gramEnd"/>
    </w:p>
    <w:p w14:paraId="29F79485" w14:textId="7A52D7B6" w:rsidR="00586DB3" w:rsidRDefault="00586DB3">
      <w:r>
        <w:rPr>
          <w:noProof/>
        </w:rPr>
        <w:drawing>
          <wp:inline distT="0" distB="0" distL="0" distR="0" wp14:anchorId="572A5003" wp14:editId="5F336A67">
            <wp:extent cx="5486400" cy="3291840"/>
            <wp:effectExtent l="0" t="0" r="0" b="3810"/>
            <wp:docPr id="11084118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411880" name="Picture 110841188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C592" w14:textId="77777777" w:rsidR="00586DB3" w:rsidRPr="00586DB3" w:rsidRDefault="00586DB3"/>
    <w:p w14:paraId="27C3F80C" w14:textId="3D6F9EB2" w:rsidR="00586DB3" w:rsidRDefault="00586DB3">
      <w:r w:rsidRPr="00586DB3">
        <w:lastRenderedPageBreak/>
        <w:t xml:space="preserve">Insertion </w:t>
      </w:r>
      <w:proofErr w:type="gramStart"/>
      <w:r w:rsidRPr="00586DB3">
        <w:t>Sort :</w:t>
      </w:r>
      <w:proofErr w:type="gramEnd"/>
    </w:p>
    <w:p w14:paraId="497DCDC5" w14:textId="4D0724F1" w:rsidR="00586DB3" w:rsidRPr="00586DB3" w:rsidRDefault="00586DB3">
      <w:r>
        <w:rPr>
          <w:noProof/>
        </w:rPr>
        <w:drawing>
          <wp:inline distT="0" distB="0" distL="0" distR="0" wp14:anchorId="26210A31" wp14:editId="21566170">
            <wp:extent cx="5486400" cy="3291840"/>
            <wp:effectExtent l="0" t="0" r="0" b="3810"/>
            <wp:docPr id="10919792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79290" name="Picture 109197929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32FF2" w14:textId="77777777" w:rsidR="00586DB3" w:rsidRDefault="00586DB3"/>
    <w:p w14:paraId="7BBD804C" w14:textId="3C170EE5" w:rsidR="006C1A2A" w:rsidRPr="00586DB3" w:rsidRDefault="00000000">
      <w:pPr>
        <w:rPr>
          <w:b/>
          <w:bCs/>
        </w:rPr>
      </w:pPr>
      <w:r w:rsidRPr="00586DB3">
        <w:rPr>
          <w:b/>
          <w:bCs/>
        </w:rPr>
        <w:t>Analysis</w:t>
      </w:r>
    </w:p>
    <w:p w14:paraId="1F281EAD" w14:textId="77777777" w:rsidR="00586DB3" w:rsidRDefault="00000000">
      <w:r>
        <w:t>In this practical, we implemented and compared three classical sorting algorithms: Selection Sort, Bubble Sort, and Insertion Sort. The objective was to understand their performance in best, average, and worst-case scenarios.</w:t>
      </w:r>
      <w:r>
        <w:br/>
      </w:r>
      <w:r>
        <w:br/>
        <w:t>From the results and graphs:</w:t>
      </w:r>
      <w:r>
        <w:br/>
      </w:r>
      <w:r w:rsidRPr="00586DB3">
        <w:rPr>
          <w:u w:val="single"/>
        </w:rPr>
        <w:t>1. Selection Sort:</w:t>
      </w:r>
      <w:r>
        <w:t xml:space="preserve"> This algorithm performs the same number of comparisons regardless of input order. Hence, its best, average, and worst-case complexities are all O(n²). This means Selection Sort cannot take advantage of partially sorted data, making its average runtime equal to its worst-case runtime.</w:t>
      </w:r>
      <w:r>
        <w:br/>
      </w:r>
      <w:r>
        <w:br/>
      </w:r>
      <w:r w:rsidRPr="00586DB3">
        <w:rPr>
          <w:u w:val="single"/>
        </w:rPr>
        <w:t>2. Bubble Sort:</w:t>
      </w:r>
      <w:r>
        <w:t xml:space="preserve"> With the optimized implementation using a swap flag, Bubble Sort can terminate early if the list is already sorted. In this case, its best-case time complexity reduces to O(n). However, for average and worst cases (random or reverse-sorted inputs), it still performs O(n²) operations.</w:t>
      </w:r>
      <w:r>
        <w:br/>
      </w:r>
      <w:r>
        <w:br/>
      </w:r>
      <w:r w:rsidRPr="00586DB3">
        <w:rPr>
          <w:u w:val="single"/>
        </w:rPr>
        <w:t>3. Insertion Sort:</w:t>
      </w:r>
      <w:r>
        <w:t xml:space="preserve"> Similar to Bubble Sort, Insertion Sort has O(n) best-case complexity when the list is already sorted, since each element only needs one comparison. But in average and worst cases, it shifts multiple elements per insertion, leading to O(n²) runtime.</w:t>
      </w:r>
      <w:r>
        <w:br/>
      </w:r>
      <w:r>
        <w:br/>
        <w:t xml:space="preserve">Overall, we see that Bubble Sort and Insertion Sort can adapt to partially sorted data and </w:t>
      </w:r>
      <w:r>
        <w:lastRenderedPageBreak/>
        <w:t>hence show better best-case and sometimes average-case performance compared to Selection Sort. Selection Sort, on the other hand, is unaffected by input order, making its performance stable but not efficient.</w:t>
      </w:r>
    </w:p>
    <w:p w14:paraId="28396DA8" w14:textId="612DA0B2" w:rsidR="006C1A2A" w:rsidRDefault="00586DB3">
      <w:r>
        <w:t xml:space="preserve">This experiment was designed to test and compare three basic sorting algorithms: Selection Sort, Bubble Sort, and Insertion Sort. </w:t>
      </w:r>
      <w:r>
        <w:br/>
        <w:t xml:space="preserve">The code measured how long each algorithm took to sort three different types of lists: already sorted (best case), shuffled (average case), and reverse-sorted (worst case). </w:t>
      </w:r>
      <w:r>
        <w:br/>
        <w:t>By running these tests on increasing input sizes (10,000, 50,000, and 100,000), we got a clear picture of how each algorithm scales.</w:t>
      </w:r>
      <w:r>
        <w:br/>
      </w:r>
      <w:r>
        <w:br/>
        <w:t xml:space="preserve">Selection Sort always makes the same number of comparisons because it has to find the minimum element in every pass, no matter how the list looks at the start. </w:t>
      </w:r>
      <w:r>
        <w:br/>
        <w:t>That’s why its performance doesn’t change between best, average, and worst cases. It always stays O(n²).</w:t>
      </w:r>
      <w:r>
        <w:br/>
      </w:r>
      <w:r>
        <w:br/>
        <w:t xml:space="preserve">Bubble Sort was coded with a small optimization: if a pass makes no swaps, it stops early. </w:t>
      </w:r>
      <w:r>
        <w:br/>
        <w:t xml:space="preserve">This makes a big difference in the best case, where the list is already sorted—it runs in O(n) time. </w:t>
      </w:r>
      <w:r>
        <w:br/>
        <w:t>Insertion Sort also benefits in the same way, since each new element is already in the correct position in a sorted list, so it only needs one comparison per element in the best case.</w:t>
      </w:r>
      <w:r w:rsidR="00000000">
        <w:br/>
      </w:r>
    </w:p>
    <w:p w14:paraId="3E3089FE" w14:textId="77777777" w:rsidR="006C1A2A" w:rsidRPr="00586DB3" w:rsidRDefault="00000000">
      <w:pPr>
        <w:rPr>
          <w:b/>
          <w:bCs/>
        </w:rPr>
      </w:pPr>
      <w:r w:rsidRPr="00586DB3">
        <w:rPr>
          <w:b/>
          <w:bCs/>
        </w:rPr>
        <w:t>Complexity Comparison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8"/>
        <w:gridCol w:w="2157"/>
        <w:gridCol w:w="2158"/>
        <w:gridCol w:w="2157"/>
      </w:tblGrid>
      <w:tr w:rsidR="00586DB3" w14:paraId="3C1FB351" w14:textId="77777777" w:rsidTr="00AA6C27">
        <w:tc>
          <w:tcPr>
            <w:tcW w:w="2160" w:type="dxa"/>
          </w:tcPr>
          <w:p w14:paraId="7AEA1AA4" w14:textId="77777777" w:rsidR="00586DB3" w:rsidRPr="004B3794" w:rsidRDefault="00586DB3" w:rsidP="00AA6C27">
            <w:pPr>
              <w:rPr>
                <w:b/>
                <w:bCs/>
              </w:rPr>
            </w:pPr>
            <w:r w:rsidRPr="004B3794">
              <w:rPr>
                <w:b/>
                <w:bCs/>
              </w:rPr>
              <w:t>Algorithm</w:t>
            </w:r>
          </w:p>
        </w:tc>
        <w:tc>
          <w:tcPr>
            <w:tcW w:w="2160" w:type="dxa"/>
          </w:tcPr>
          <w:p w14:paraId="020D0389" w14:textId="77777777" w:rsidR="00586DB3" w:rsidRPr="004B3794" w:rsidRDefault="00586DB3" w:rsidP="00AA6C27">
            <w:pPr>
              <w:rPr>
                <w:b/>
                <w:bCs/>
              </w:rPr>
            </w:pPr>
            <w:r w:rsidRPr="004B3794">
              <w:rPr>
                <w:b/>
                <w:bCs/>
              </w:rPr>
              <w:t>Best Case</w:t>
            </w:r>
          </w:p>
        </w:tc>
        <w:tc>
          <w:tcPr>
            <w:tcW w:w="2160" w:type="dxa"/>
          </w:tcPr>
          <w:p w14:paraId="484D5F48" w14:textId="77777777" w:rsidR="00586DB3" w:rsidRPr="004B3794" w:rsidRDefault="00586DB3" w:rsidP="00AA6C27">
            <w:pPr>
              <w:rPr>
                <w:b/>
                <w:bCs/>
              </w:rPr>
            </w:pPr>
            <w:r w:rsidRPr="004B3794">
              <w:rPr>
                <w:b/>
                <w:bCs/>
              </w:rPr>
              <w:t>Average Case</w:t>
            </w:r>
          </w:p>
        </w:tc>
        <w:tc>
          <w:tcPr>
            <w:tcW w:w="2160" w:type="dxa"/>
          </w:tcPr>
          <w:p w14:paraId="5B4D360F" w14:textId="77777777" w:rsidR="00586DB3" w:rsidRPr="004B3794" w:rsidRDefault="00586DB3" w:rsidP="00AA6C27">
            <w:pPr>
              <w:rPr>
                <w:b/>
                <w:bCs/>
              </w:rPr>
            </w:pPr>
            <w:r w:rsidRPr="004B3794">
              <w:rPr>
                <w:b/>
                <w:bCs/>
              </w:rPr>
              <w:t>Worst Case</w:t>
            </w:r>
          </w:p>
        </w:tc>
      </w:tr>
      <w:tr w:rsidR="00586DB3" w14:paraId="32732279" w14:textId="77777777" w:rsidTr="00AA6C27">
        <w:tc>
          <w:tcPr>
            <w:tcW w:w="2160" w:type="dxa"/>
          </w:tcPr>
          <w:p w14:paraId="272F0A69" w14:textId="77777777" w:rsidR="00586DB3" w:rsidRDefault="00586DB3" w:rsidP="00AA6C27">
            <w:r>
              <w:t>Selection Sort</w:t>
            </w:r>
          </w:p>
        </w:tc>
        <w:tc>
          <w:tcPr>
            <w:tcW w:w="2160" w:type="dxa"/>
          </w:tcPr>
          <w:p w14:paraId="52AF2BC5" w14:textId="77777777" w:rsidR="00586DB3" w:rsidRDefault="00586DB3" w:rsidP="00AA6C27">
            <w:r>
              <w:t>O(n²)</w:t>
            </w:r>
          </w:p>
        </w:tc>
        <w:tc>
          <w:tcPr>
            <w:tcW w:w="2160" w:type="dxa"/>
          </w:tcPr>
          <w:p w14:paraId="252F054D" w14:textId="77777777" w:rsidR="00586DB3" w:rsidRDefault="00586DB3" w:rsidP="00AA6C27">
            <w:r>
              <w:t>O(n²)</w:t>
            </w:r>
          </w:p>
        </w:tc>
        <w:tc>
          <w:tcPr>
            <w:tcW w:w="2160" w:type="dxa"/>
          </w:tcPr>
          <w:p w14:paraId="17EB218F" w14:textId="77777777" w:rsidR="00586DB3" w:rsidRDefault="00586DB3" w:rsidP="00AA6C27">
            <w:r>
              <w:t>O(n²)</w:t>
            </w:r>
          </w:p>
        </w:tc>
      </w:tr>
      <w:tr w:rsidR="00586DB3" w14:paraId="3CEF48DD" w14:textId="77777777" w:rsidTr="00AA6C27">
        <w:tc>
          <w:tcPr>
            <w:tcW w:w="2160" w:type="dxa"/>
          </w:tcPr>
          <w:p w14:paraId="05FE464A" w14:textId="77777777" w:rsidR="00586DB3" w:rsidRDefault="00586DB3" w:rsidP="00AA6C27">
            <w:r>
              <w:t>Bubble Sort</w:t>
            </w:r>
          </w:p>
        </w:tc>
        <w:tc>
          <w:tcPr>
            <w:tcW w:w="2160" w:type="dxa"/>
          </w:tcPr>
          <w:p w14:paraId="06DB3F8E" w14:textId="77777777" w:rsidR="00586DB3" w:rsidRDefault="00586DB3" w:rsidP="00AA6C27">
            <w:r>
              <w:t>O(n)</w:t>
            </w:r>
          </w:p>
        </w:tc>
        <w:tc>
          <w:tcPr>
            <w:tcW w:w="2160" w:type="dxa"/>
          </w:tcPr>
          <w:p w14:paraId="2421E6AE" w14:textId="77777777" w:rsidR="00586DB3" w:rsidRDefault="00586DB3" w:rsidP="00AA6C27">
            <w:r>
              <w:t>O(n²)</w:t>
            </w:r>
          </w:p>
        </w:tc>
        <w:tc>
          <w:tcPr>
            <w:tcW w:w="2160" w:type="dxa"/>
          </w:tcPr>
          <w:p w14:paraId="439B6E9D" w14:textId="77777777" w:rsidR="00586DB3" w:rsidRDefault="00586DB3" w:rsidP="00AA6C27">
            <w:r>
              <w:t>O(n²)</w:t>
            </w:r>
          </w:p>
        </w:tc>
      </w:tr>
      <w:tr w:rsidR="00586DB3" w14:paraId="144902E1" w14:textId="77777777" w:rsidTr="00AA6C27">
        <w:tc>
          <w:tcPr>
            <w:tcW w:w="2160" w:type="dxa"/>
          </w:tcPr>
          <w:p w14:paraId="42CB193B" w14:textId="77777777" w:rsidR="00586DB3" w:rsidRDefault="00586DB3" w:rsidP="00AA6C27">
            <w:r>
              <w:t>Insertion Sort</w:t>
            </w:r>
          </w:p>
        </w:tc>
        <w:tc>
          <w:tcPr>
            <w:tcW w:w="2160" w:type="dxa"/>
          </w:tcPr>
          <w:p w14:paraId="0493C933" w14:textId="77777777" w:rsidR="00586DB3" w:rsidRDefault="00586DB3" w:rsidP="00AA6C27">
            <w:r>
              <w:t>O(n)</w:t>
            </w:r>
          </w:p>
        </w:tc>
        <w:tc>
          <w:tcPr>
            <w:tcW w:w="2160" w:type="dxa"/>
          </w:tcPr>
          <w:p w14:paraId="349A580F" w14:textId="77777777" w:rsidR="00586DB3" w:rsidRDefault="00586DB3" w:rsidP="00AA6C27">
            <w:r>
              <w:t>O(n²)</w:t>
            </w:r>
          </w:p>
        </w:tc>
        <w:tc>
          <w:tcPr>
            <w:tcW w:w="2160" w:type="dxa"/>
          </w:tcPr>
          <w:p w14:paraId="20310993" w14:textId="77777777" w:rsidR="00586DB3" w:rsidRDefault="00586DB3" w:rsidP="00AA6C27">
            <w:r>
              <w:t>O(n²)</w:t>
            </w:r>
          </w:p>
        </w:tc>
      </w:tr>
    </w:tbl>
    <w:p w14:paraId="672AA572" w14:textId="1408B092" w:rsidR="006C1A2A" w:rsidRDefault="00000000">
      <w:r>
        <w:br/>
      </w:r>
      <w:r>
        <w:br/>
      </w:r>
      <w:r w:rsidRPr="00586DB3">
        <w:rPr>
          <w:b/>
          <w:bCs/>
        </w:rPr>
        <w:t>Analysis of the Graphs</w:t>
      </w:r>
      <w:r>
        <w:br/>
        <w:t xml:space="preserve">The graphs make the results very clear. For Selection Sort, the bars for all three cases—best, average, and worst—are almost the same height. </w:t>
      </w:r>
      <w:r>
        <w:br/>
        <w:t xml:space="preserve">This proves that Selection Sort takes the same amount of time no matter what the starting order of the list is. The small differences are just system timing noise. </w:t>
      </w:r>
      <w:r>
        <w:br/>
        <w:t>The key takeaway is that the average case cannot be faster than the worst case for Selection Sort, since the work it does is fixed.</w:t>
      </w:r>
      <w:r>
        <w:br/>
      </w:r>
      <w:r>
        <w:br/>
        <w:t xml:space="preserve">For Bubble Sort and Insertion Sort, the story is different. The best-case bars are much </w:t>
      </w:r>
      <w:r>
        <w:lastRenderedPageBreak/>
        <w:t xml:space="preserve">shorter compared to the average and worst cases, </w:t>
      </w:r>
      <w:r>
        <w:br/>
        <w:t xml:space="preserve">showing their O(n) performance when the list is already sorted. As input size grows, we can also see that Insertion Sort is generally faster than Bubble Sort, </w:t>
      </w:r>
      <w:r>
        <w:br/>
        <w:t>because it needs fewer swaps in average and worst cases.</w:t>
      </w:r>
      <w:r>
        <w:br/>
      </w:r>
      <w:r>
        <w:br/>
      </w:r>
      <w:r w:rsidRPr="00586DB3">
        <w:rPr>
          <w:b/>
          <w:bCs/>
        </w:rPr>
        <w:t>Conclusion</w:t>
      </w:r>
      <w:r>
        <w:br/>
        <w:t>From this practical, we can see that:</w:t>
      </w:r>
      <w:r>
        <w:br/>
        <w:t>- Selection Sort always takes O(n²) time and doesn’t benefit from the list being sorted. Its average time is never less than its worst time.</w:t>
      </w:r>
      <w:r>
        <w:br/>
        <w:t>- Bubble Sort and Insertion Sort can take advantage of sorted input, giving them O(n) performance in the best case.</w:t>
      </w:r>
      <w:r>
        <w:br/>
        <w:t>- Insertion Sort usually performs better than Bubble Sort when the data is not sorted.</w:t>
      </w:r>
      <w:r>
        <w:br/>
      </w:r>
      <w:r>
        <w:br/>
        <w:t xml:space="preserve">Even though all three algorithms are too slow for very large datasets, this experiment helps us understand how input order affects sorting performance. </w:t>
      </w:r>
      <w:r>
        <w:br/>
      </w:r>
    </w:p>
    <w:sectPr w:rsidR="006C1A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3697522">
    <w:abstractNumId w:val="8"/>
  </w:num>
  <w:num w:numId="2" w16cid:durableId="1837334015">
    <w:abstractNumId w:val="6"/>
  </w:num>
  <w:num w:numId="3" w16cid:durableId="1040664955">
    <w:abstractNumId w:val="5"/>
  </w:num>
  <w:num w:numId="4" w16cid:durableId="1632787601">
    <w:abstractNumId w:val="4"/>
  </w:num>
  <w:num w:numId="5" w16cid:durableId="951591544">
    <w:abstractNumId w:val="7"/>
  </w:num>
  <w:num w:numId="6" w16cid:durableId="593363904">
    <w:abstractNumId w:val="3"/>
  </w:num>
  <w:num w:numId="7" w16cid:durableId="2131631467">
    <w:abstractNumId w:val="2"/>
  </w:num>
  <w:num w:numId="8" w16cid:durableId="1618443555">
    <w:abstractNumId w:val="1"/>
  </w:num>
  <w:num w:numId="9" w16cid:durableId="327709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86DB3"/>
    <w:rsid w:val="006572FE"/>
    <w:rsid w:val="006C1A2A"/>
    <w:rsid w:val="00AA1D8D"/>
    <w:rsid w:val="00B47730"/>
    <w:rsid w:val="00CB0664"/>
    <w:rsid w:val="00D43D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B569D9"/>
  <w14:defaultImageDpi w14:val="300"/>
  <w15:docId w15:val="{2DE559A9-7D31-4BB5-88C7-6DCEEFCC6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sonormal0">
    <w:name w:val="msonormal"/>
    <w:basedOn w:val="Normal"/>
    <w:rsid w:val="00D43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1761</Words>
  <Characters>10040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11778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Soham Dave</cp:lastModifiedBy>
  <cp:revision>2</cp:revision>
  <dcterms:created xsi:type="dcterms:W3CDTF">2025-08-22T03:23:00Z</dcterms:created>
  <dcterms:modified xsi:type="dcterms:W3CDTF">2025-08-22T03:23:00Z</dcterms:modified>
  <cp:category/>
</cp:coreProperties>
</file>